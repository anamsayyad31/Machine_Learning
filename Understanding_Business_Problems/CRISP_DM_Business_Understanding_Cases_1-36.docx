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CEFE7" w14:textId="77777777" w:rsidR="00517084" w:rsidRPr="00BF0FD9" w:rsidRDefault="00000000">
      <w:pPr>
        <w:pStyle w:val="Title"/>
      </w:pPr>
      <w:r w:rsidRPr="00BF0FD9">
        <w:t>CRISP-DM: Business Understanding – Full Case Study Breakdown (1–36)</w:t>
      </w:r>
    </w:p>
    <w:p w14:paraId="6A6C3DDE" w14:textId="4109F38B" w:rsidR="00517084" w:rsidRPr="00BF0FD9" w:rsidRDefault="00000000">
      <w:r w:rsidRPr="00BF0FD9">
        <w:t xml:space="preserve">Name: </w:t>
      </w:r>
      <w:r w:rsidR="00D71E30">
        <w:t>Anam M. Sayyad</w:t>
      </w:r>
    </w:p>
    <w:p w14:paraId="517B5400" w14:textId="77777777" w:rsidR="00517084" w:rsidRPr="00BF0FD9" w:rsidRDefault="00000000">
      <w:r w:rsidRPr="00BF0FD9">
        <w:t>Topic: Business Understanding</w:t>
      </w:r>
      <w:r w:rsidRPr="00BF0FD9">
        <w:br/>
      </w:r>
      <w:r w:rsidRPr="00BF0FD9">
        <w:br/>
      </w:r>
    </w:p>
    <w:p w14:paraId="03525E84" w14:textId="77777777" w:rsidR="00517084" w:rsidRPr="00BF0FD9" w:rsidRDefault="00000000">
      <w:pPr>
        <w:pStyle w:val="ListBullet"/>
      </w:pPr>
      <w:r w:rsidRPr="00BF0FD9">
        <w:t>Each business problem is broken down into the following components:</w:t>
      </w:r>
    </w:p>
    <w:p w14:paraId="0A00B19E" w14:textId="77777777" w:rsidR="00517084" w:rsidRPr="00BF0FD9" w:rsidRDefault="00000000">
      <w:pPr>
        <w:pStyle w:val="ListBullet"/>
      </w:pPr>
      <w:r w:rsidRPr="00BF0FD9">
        <w:t>1. Business Problem Statement</w:t>
      </w:r>
    </w:p>
    <w:p w14:paraId="57AAAEB3" w14:textId="77777777" w:rsidR="00517084" w:rsidRPr="00BF0FD9" w:rsidRDefault="00000000">
      <w:pPr>
        <w:pStyle w:val="ListBullet"/>
      </w:pPr>
      <w:r w:rsidRPr="00BF0FD9">
        <w:t>2. Simplified Context of the Problem</w:t>
      </w:r>
    </w:p>
    <w:p w14:paraId="49FCF19E" w14:textId="77777777" w:rsidR="00517084" w:rsidRPr="00BF0FD9" w:rsidRDefault="00000000">
      <w:pPr>
        <w:pStyle w:val="ListBullet"/>
      </w:pPr>
      <w:r w:rsidRPr="00BF0FD9">
        <w:t>3. Problem Identification</w:t>
      </w:r>
    </w:p>
    <w:p w14:paraId="07CE1AD6" w14:textId="77777777" w:rsidR="00517084" w:rsidRPr="00BF0FD9" w:rsidRDefault="00000000">
      <w:pPr>
        <w:pStyle w:val="ListBullet"/>
      </w:pPr>
      <w:r w:rsidRPr="00BF0FD9">
        <w:t>4. Business Objective</w:t>
      </w:r>
    </w:p>
    <w:p w14:paraId="08E82E74" w14:textId="77777777" w:rsidR="00517084" w:rsidRPr="00BF0FD9" w:rsidRDefault="00000000">
      <w:pPr>
        <w:pStyle w:val="ListBullet"/>
      </w:pPr>
      <w:r w:rsidRPr="00BF0FD9">
        <w:t>5. Stakeholder Expectations</w:t>
      </w:r>
    </w:p>
    <w:p w14:paraId="4E4AE025" w14:textId="77777777" w:rsidR="00517084" w:rsidRPr="00BF0FD9" w:rsidRDefault="00000000">
      <w:pPr>
        <w:pStyle w:val="ListBullet"/>
      </w:pPr>
      <w:r w:rsidRPr="00BF0FD9">
        <w:t>6. Constraints &amp; Limitations</w:t>
      </w:r>
    </w:p>
    <w:p w14:paraId="2985DAA3" w14:textId="77777777" w:rsidR="00517084" w:rsidRPr="00BF0FD9" w:rsidRDefault="00000000">
      <w:pPr>
        <w:pStyle w:val="ListBullet"/>
      </w:pPr>
      <w:r w:rsidRPr="00BF0FD9">
        <w:t>7. Feasibility Check</w:t>
      </w:r>
    </w:p>
    <w:p w14:paraId="0F2167F9" w14:textId="77777777" w:rsidR="00517084" w:rsidRPr="00BF0FD9" w:rsidRDefault="00000000">
      <w:pPr>
        <w:pStyle w:val="ListBullet"/>
      </w:pPr>
      <w:r w:rsidRPr="00BF0FD9">
        <w:t>8. Success Criteria</w:t>
      </w:r>
    </w:p>
    <w:p w14:paraId="0F9E7D3F" w14:textId="77777777" w:rsidR="00517084" w:rsidRPr="00BF0FD9" w:rsidRDefault="00000000">
      <w:pPr>
        <w:pStyle w:val="ListBullet"/>
      </w:pPr>
      <w:r w:rsidRPr="00BF0FD9">
        <w:t xml:space="preserve">   - Business Success Criteria</w:t>
      </w:r>
    </w:p>
    <w:p w14:paraId="4E379FCB" w14:textId="77777777" w:rsidR="00517084" w:rsidRPr="00BF0FD9" w:rsidRDefault="00000000">
      <w:pPr>
        <w:pStyle w:val="ListBullet"/>
      </w:pPr>
      <w:r w:rsidRPr="00BF0FD9">
        <w:t xml:space="preserve">   - ML Success Criteria</w:t>
      </w:r>
    </w:p>
    <w:p w14:paraId="46FA1AA5" w14:textId="77777777" w:rsidR="00517084" w:rsidRPr="00BF0FD9" w:rsidRDefault="00000000">
      <w:pPr>
        <w:pStyle w:val="ListBullet"/>
      </w:pPr>
      <w:r w:rsidRPr="00BF0FD9">
        <w:t>9. Business Impact</w:t>
      </w:r>
      <w:r w:rsidRPr="00BF0FD9">
        <w:br/>
      </w:r>
    </w:p>
    <w:p w14:paraId="54A6FAA8" w14:textId="77777777" w:rsidR="00BF0FD9" w:rsidRPr="00BF0FD9" w:rsidRDefault="00BF0FD9" w:rsidP="00BF0FD9"/>
    <w:p w14:paraId="03DCF500" w14:textId="327690DC" w:rsidR="00517084" w:rsidRPr="00BF0FD9" w:rsidRDefault="00000000">
      <w:pPr>
        <w:pStyle w:val="Heading2"/>
      </w:pPr>
      <w:r w:rsidRPr="00BF0FD9">
        <w:t>Case Study 1</w:t>
      </w:r>
    </w:p>
    <w:p w14:paraId="4EAFB84C" w14:textId="621C57F7" w:rsidR="00517084" w:rsidRPr="00BF0FD9" w:rsidRDefault="00000000">
      <w:r w:rsidRPr="00BF0FD9">
        <w:t>• Business Problem Statement:</w:t>
      </w:r>
      <w:r w:rsidR="00D71E30">
        <w:t xml:space="preserve"> </w:t>
      </w:r>
      <w:r w:rsidR="00497B30" w:rsidRPr="00497B30">
        <w:t>Telecommunication companies tend to regard the customers’ engagement process and internal channels as a guarantee of smooth functioning of the operations. Network management and optimization gives an opportunity to identify the root causes.</w:t>
      </w:r>
    </w:p>
    <w:p w14:paraId="463E1765" w14:textId="6A77D024" w:rsidR="00517084" w:rsidRPr="00BF0FD9" w:rsidRDefault="00000000">
      <w:r w:rsidRPr="00BF0FD9">
        <w:t>• Simplified Context of the Problem:</w:t>
      </w:r>
      <w:r w:rsidR="00B0605C">
        <w:t xml:space="preserve"> Customer satisfaction often depends on network stability &amp; internal support systems. When disruptions occur, root causes are not quickly identified, leading to longer downtimes &amp; increased customer complaints.</w:t>
      </w:r>
    </w:p>
    <w:p w14:paraId="57146B16" w14:textId="16AE4ECD" w:rsidR="00517084" w:rsidRPr="00BF0FD9" w:rsidRDefault="00000000">
      <w:r w:rsidRPr="00BF0FD9">
        <w:t>• Problem Identification:</w:t>
      </w:r>
      <w:r w:rsidR="00497B30">
        <w:t xml:space="preserve"> Telecom operation teams face delays in identifying &amp; resolving internal system issues affecting service delivery.</w:t>
      </w:r>
    </w:p>
    <w:p w14:paraId="455D0C53" w14:textId="5775EB0F" w:rsidR="00517084" w:rsidRPr="00BF0FD9" w:rsidRDefault="00000000">
      <w:r w:rsidRPr="00BF0FD9">
        <w:t>• Business Objective:</w:t>
      </w:r>
      <w:r w:rsidR="00497B30">
        <w:t xml:space="preserve"> Minimum service downtime &amp; maximum network efficiency through predictive insights.</w:t>
      </w:r>
    </w:p>
    <w:p w14:paraId="1DAEA41F" w14:textId="07C32520" w:rsidR="00517084" w:rsidRPr="00BF0FD9" w:rsidRDefault="00000000">
      <w:r w:rsidRPr="00BF0FD9">
        <w:t>• Stakeholder Expectations:</w:t>
      </w:r>
      <w:r w:rsidR="00497B30">
        <w:t xml:space="preserve"> Operations want root cause alerts. Executives want </w:t>
      </w:r>
      <w:r w:rsidR="00B0605C">
        <w:t>service KPIs. Customers expect uninterrupted service.</w:t>
      </w:r>
    </w:p>
    <w:p w14:paraId="4FDAF62E" w14:textId="0F7E3BD2" w:rsidR="00517084" w:rsidRPr="00BF0FD9" w:rsidRDefault="00000000">
      <w:r w:rsidRPr="00BF0FD9">
        <w:lastRenderedPageBreak/>
        <w:t>• Constraints &amp; Limitations:</w:t>
      </w:r>
      <w:r w:rsidR="00B0605C">
        <w:t xml:space="preserve"> Legacy infrastructure, incomplete log data, lack of automated alert systems.</w:t>
      </w:r>
    </w:p>
    <w:p w14:paraId="1E23100A" w14:textId="21B1FCCF" w:rsidR="00517084" w:rsidRPr="00BF0FD9" w:rsidRDefault="00000000">
      <w:r w:rsidRPr="00BF0FD9">
        <w:t>• Feasibility Check:</w:t>
      </w:r>
      <w:r w:rsidR="00B0605C">
        <w:t xml:space="preserve"> Sufficient diagnostic data exists, AI/ML tools can analyze patterns &amp; recommend actions.</w:t>
      </w:r>
    </w:p>
    <w:p w14:paraId="422B147E" w14:textId="67BC3476" w:rsidR="00517084" w:rsidRPr="00BF0FD9" w:rsidRDefault="00000000">
      <w:r w:rsidRPr="00BF0FD9">
        <w:t>• Business Success Criteria:</w:t>
      </w:r>
      <w:r w:rsidR="00B0605C">
        <w:t xml:space="preserve"> Reduce average downtime by 30%, increase issue resolution rate before customer escalation.</w:t>
      </w:r>
    </w:p>
    <w:p w14:paraId="09BDFCD8" w14:textId="19575BB0" w:rsidR="00517084" w:rsidRPr="00BF0FD9" w:rsidRDefault="00000000">
      <w:r w:rsidRPr="00BF0FD9">
        <w:t>• ML Success Criteria:</w:t>
      </w:r>
      <w:r w:rsidR="00B0605C">
        <w:t xml:space="preserve"> Anomaly detection accuracy &gt; 90%, false positive rate &lt; 10%.</w:t>
      </w:r>
    </w:p>
    <w:p w14:paraId="717AFF34" w14:textId="34FFB203" w:rsidR="00BF0FD9" w:rsidRDefault="00000000">
      <w:r w:rsidRPr="00BF0FD9">
        <w:t>• Business Impact:</w:t>
      </w:r>
      <w:r w:rsidR="00B0605C">
        <w:t xml:space="preserve"> Increased reliability improves customer retention &amp; SLA compliance.</w:t>
      </w:r>
    </w:p>
    <w:p w14:paraId="3CCE6F7E" w14:textId="77777777" w:rsidR="00BF0FD9" w:rsidRPr="00BF0FD9" w:rsidRDefault="00BF0FD9"/>
    <w:p w14:paraId="18AEDA31" w14:textId="77777777" w:rsidR="00517084" w:rsidRPr="00BF0FD9" w:rsidRDefault="00000000">
      <w:pPr>
        <w:pStyle w:val="Heading2"/>
      </w:pPr>
      <w:r w:rsidRPr="00BF0FD9">
        <w:t>Case Study 2</w:t>
      </w:r>
    </w:p>
    <w:p w14:paraId="700357A4" w14:textId="5E0EE915" w:rsidR="00FA522D" w:rsidRPr="00FA522D" w:rsidRDefault="00FA522D" w:rsidP="00FA522D">
      <w:r w:rsidRPr="00FA522D">
        <w:rPr>
          <w:lang w:val="en-IN"/>
        </w:rPr>
        <w:t>• Business Problem Statement:</w:t>
      </w:r>
      <w:r w:rsidR="00BF0FD9">
        <w:rPr>
          <w:lang w:val="en-IN"/>
        </w:rPr>
        <w:t xml:space="preserve"> </w:t>
      </w:r>
      <w:r w:rsidRPr="00BF0FD9">
        <w:t>Advanced targeting allows predicting needs, preferences, and customers’ reaction to the telecommunication services and products on offer by segmenting their market and targeting the content according to each group. </w:t>
      </w:r>
    </w:p>
    <w:p w14:paraId="56D64BAA" w14:textId="7D10A4C4" w:rsidR="00FA522D" w:rsidRPr="00FA522D" w:rsidRDefault="00FA522D" w:rsidP="00FA522D">
      <w:pPr>
        <w:rPr>
          <w:lang w:val="en-IN"/>
        </w:rPr>
      </w:pPr>
      <w:r w:rsidRPr="00FA522D">
        <w:rPr>
          <w:lang w:val="en-IN"/>
        </w:rPr>
        <w:t>• Simplified Context of the Problem:</w:t>
      </w:r>
      <w:r w:rsidR="00BF0FD9">
        <w:rPr>
          <w:lang w:val="en-IN"/>
        </w:rPr>
        <w:t xml:space="preserve"> </w:t>
      </w:r>
      <w:r w:rsidRPr="00FA522D">
        <w:rPr>
          <w:lang w:val="en-IN"/>
        </w:rPr>
        <w:t>To remain competitive in a saturated market, telecom providers must move beyond generic service delivery and adopt data-driven approaches that identify and respond to individual customer needs. By leveraging demographic and behavioral data, telecom companies can design and promote services that resonate with specific customer segments.</w:t>
      </w:r>
    </w:p>
    <w:p w14:paraId="7621A939" w14:textId="028DE0C1" w:rsidR="00FA522D" w:rsidRPr="00FA522D" w:rsidRDefault="00FA522D" w:rsidP="00FA522D">
      <w:pPr>
        <w:rPr>
          <w:lang w:val="en-IN"/>
        </w:rPr>
      </w:pPr>
      <w:r w:rsidRPr="00FA522D">
        <w:rPr>
          <w:lang w:val="en-IN"/>
        </w:rPr>
        <w:t>• Problem Identification:</w:t>
      </w:r>
      <w:r w:rsidR="00BF0FD9">
        <w:rPr>
          <w:lang w:val="en-IN"/>
        </w:rPr>
        <w:t xml:space="preserve"> </w:t>
      </w:r>
      <w:r w:rsidRPr="00FA522D">
        <w:rPr>
          <w:lang w:val="en-IN"/>
        </w:rPr>
        <w:t>Current telecom offerings lack personalization and fail to reflect the diverse needs of different customer groups. Without a system to segment users and analyze their preferences, companies struggle to deliver targeted services, leading to missed opportunities in sales and customer retention.</w:t>
      </w:r>
    </w:p>
    <w:p w14:paraId="0465E234" w14:textId="17F3EECF" w:rsidR="00FA522D" w:rsidRPr="00FA522D" w:rsidRDefault="00FA522D" w:rsidP="00FA522D">
      <w:pPr>
        <w:rPr>
          <w:lang w:val="en-IN"/>
        </w:rPr>
      </w:pPr>
      <w:r w:rsidRPr="00FA522D">
        <w:rPr>
          <w:lang w:val="en-IN"/>
        </w:rPr>
        <w:t>• Business Objective:</w:t>
      </w:r>
      <w:r w:rsidR="00BF0FD9">
        <w:rPr>
          <w:lang w:val="en-IN"/>
        </w:rPr>
        <w:t xml:space="preserve"> </w:t>
      </w:r>
      <w:r w:rsidRPr="00FA522D">
        <w:rPr>
          <w:lang w:val="en-IN"/>
        </w:rPr>
        <w:t>To achieve a 10% increase in product sales and a 30% reduction in customer churn by applying customer segmentation techniques and predictive analytics to deliver personalized telecom offerings aligned with user behavior and preferences.</w:t>
      </w:r>
    </w:p>
    <w:p w14:paraId="53A386FB" w14:textId="041D3281" w:rsidR="00FA522D" w:rsidRPr="00FA522D" w:rsidRDefault="00FA522D" w:rsidP="00FA522D">
      <w:pPr>
        <w:rPr>
          <w:lang w:val="en-IN"/>
        </w:rPr>
      </w:pPr>
      <w:r w:rsidRPr="00FA522D">
        <w:rPr>
          <w:lang w:val="en-IN"/>
        </w:rPr>
        <w:t>• Stakeholder Expectations:</w:t>
      </w:r>
      <w:r w:rsidR="00BF0FD9">
        <w:rPr>
          <w:lang w:val="en-IN"/>
        </w:rPr>
        <w:t xml:space="preserve"> </w:t>
      </w:r>
      <w:r w:rsidRPr="00FA522D">
        <w:rPr>
          <w:lang w:val="en-IN"/>
        </w:rPr>
        <w:t>The marketing team seeks demographic insights for executing precision-targeted campaigns. Customers expect tailored telecom services that match their unique requirements. The sales team aims to boost conversion rates through personalized product recommendations. Executives want to see measurable ROI and improvements in customer lifetime value.</w:t>
      </w:r>
    </w:p>
    <w:p w14:paraId="437E3DD3" w14:textId="6F2724ED" w:rsidR="00FA522D" w:rsidRPr="00FA522D" w:rsidRDefault="00FA522D" w:rsidP="00FA522D">
      <w:pPr>
        <w:rPr>
          <w:lang w:val="en-IN"/>
        </w:rPr>
      </w:pPr>
      <w:r w:rsidRPr="00FA522D">
        <w:rPr>
          <w:lang w:val="en-IN"/>
        </w:rPr>
        <w:t>• Constraints &amp; Limitations:</w:t>
      </w:r>
      <w:r w:rsidR="00BF0FD9">
        <w:rPr>
          <w:lang w:val="en-IN"/>
        </w:rPr>
        <w:t xml:space="preserve"> </w:t>
      </w:r>
      <w:r w:rsidRPr="00FA522D">
        <w:rPr>
          <w:lang w:val="en-IN"/>
        </w:rPr>
        <w:t>Segmentation accuracy may be hindered by incomplete or optional user profile data. Legacy infrastructure can limit the integration of modern analytics tools. The absence of labeled data presents challenges for supervised learning approaches. Additional effort is required for data preprocessing and feature engineering.</w:t>
      </w:r>
    </w:p>
    <w:p w14:paraId="5D169E0B" w14:textId="327243D4" w:rsidR="00FA522D" w:rsidRPr="00FA522D" w:rsidRDefault="00FA522D" w:rsidP="00FA522D">
      <w:pPr>
        <w:rPr>
          <w:lang w:val="en-IN"/>
        </w:rPr>
      </w:pPr>
      <w:r w:rsidRPr="00FA522D">
        <w:rPr>
          <w:lang w:val="en-IN"/>
        </w:rPr>
        <w:lastRenderedPageBreak/>
        <w:t>• Feasibility Check:</w:t>
      </w:r>
      <w:r w:rsidR="00BF0FD9">
        <w:rPr>
          <w:lang w:val="en-IN"/>
        </w:rPr>
        <w:t xml:space="preserve"> </w:t>
      </w:r>
      <w:r w:rsidRPr="00FA522D">
        <w:rPr>
          <w:lang w:val="en-IN"/>
        </w:rPr>
        <w:t>Historical customer data, transaction records, and behavioral logs are available for training machine learning models. Past sales data of telecom offerings can be used to validate predictive performance. Existing CRM and analytics platforms provide a foundation for model deployment and integration into business workflows.</w:t>
      </w:r>
    </w:p>
    <w:p w14:paraId="47B9F665" w14:textId="0EC53B92" w:rsidR="00FA522D" w:rsidRPr="00FA522D" w:rsidRDefault="00FA522D" w:rsidP="00FA522D">
      <w:pPr>
        <w:rPr>
          <w:lang w:val="en-IN"/>
        </w:rPr>
      </w:pPr>
      <w:r w:rsidRPr="00FA522D">
        <w:rPr>
          <w:lang w:val="en-IN"/>
        </w:rPr>
        <w:t>• Business Success Criteria:</w:t>
      </w:r>
      <w:r w:rsidR="00BF0FD9">
        <w:rPr>
          <w:lang w:val="en-IN"/>
        </w:rPr>
        <w:t xml:space="preserve"> </w:t>
      </w:r>
      <w:r w:rsidRPr="00FA522D">
        <w:rPr>
          <w:lang w:val="en-IN"/>
        </w:rPr>
        <w:t>Achieve 90% accuracy in predicting the success of newly launched telecom services and products through the use of segmentation and predictive modeling techniques.</w:t>
      </w:r>
    </w:p>
    <w:p w14:paraId="442E57D5" w14:textId="51DF1E76" w:rsidR="00FA522D" w:rsidRPr="00FA522D" w:rsidRDefault="00FA522D" w:rsidP="00FA522D">
      <w:pPr>
        <w:rPr>
          <w:lang w:val="en-IN"/>
        </w:rPr>
      </w:pPr>
      <w:r w:rsidRPr="00FA522D">
        <w:rPr>
          <w:lang w:val="en-IN"/>
        </w:rPr>
        <w:t>• ML Success Criteria:</w:t>
      </w:r>
      <w:r w:rsidR="00BF0FD9">
        <w:rPr>
          <w:lang w:val="en-IN"/>
        </w:rPr>
        <w:t xml:space="preserve"> </w:t>
      </w:r>
      <w:r w:rsidRPr="00FA522D">
        <w:rPr>
          <w:lang w:val="en-IN"/>
        </w:rPr>
        <w:t>Customer segmentation models should reach at least 95% accuracy. Predictive analytics must achieve 90% accuracy in forecasting product adoption to support targeted rollouts and marketing strategies.</w:t>
      </w:r>
    </w:p>
    <w:p w14:paraId="40EC69BC" w14:textId="6389E77B" w:rsidR="00FA522D" w:rsidRPr="00FA522D" w:rsidRDefault="00FA522D" w:rsidP="00FA522D">
      <w:pPr>
        <w:rPr>
          <w:lang w:val="en-IN"/>
        </w:rPr>
      </w:pPr>
      <w:r w:rsidRPr="00FA522D">
        <w:rPr>
          <w:lang w:val="en-IN"/>
        </w:rPr>
        <w:t>• Business Impact:</w:t>
      </w:r>
      <w:r w:rsidR="00BF0FD9">
        <w:rPr>
          <w:lang w:val="en-IN"/>
        </w:rPr>
        <w:t xml:space="preserve"> </w:t>
      </w:r>
      <w:r w:rsidRPr="00FA522D">
        <w:rPr>
          <w:lang w:val="en-IN"/>
        </w:rPr>
        <w:t>A 20% increase in sales of newly introduced telecom offerings, improved customer satisfaction through personalized services, and enhanced customer retention leading to greater lifetime value and stronger market differentiation.</w:t>
      </w:r>
    </w:p>
    <w:p w14:paraId="2E39CA1E" w14:textId="014F81E1" w:rsidR="00517084" w:rsidRPr="00BF0FD9" w:rsidRDefault="00517084"/>
    <w:p w14:paraId="7A0B9F29" w14:textId="77777777" w:rsidR="00517084" w:rsidRPr="00BF0FD9" w:rsidRDefault="00000000">
      <w:pPr>
        <w:pStyle w:val="Heading2"/>
      </w:pPr>
      <w:r w:rsidRPr="00BF0FD9">
        <w:t>Case Study 3</w:t>
      </w:r>
    </w:p>
    <w:p w14:paraId="516EDC9B" w14:textId="6CA00F16" w:rsidR="00FA522D" w:rsidRPr="00FA522D" w:rsidRDefault="00FA522D" w:rsidP="00FA522D">
      <w:r w:rsidRPr="00FA522D">
        <w:rPr>
          <w:lang w:val="en-IN"/>
        </w:rPr>
        <w:t>• Business Problem Statement:</w:t>
      </w:r>
      <w:r w:rsidR="00BF0FD9">
        <w:rPr>
          <w:lang w:val="en-IN"/>
        </w:rPr>
        <w:t xml:space="preserve"> </w:t>
      </w:r>
      <w:r w:rsidRPr="00FA522D">
        <w:t>Ensuring the high-quality performance of the product according to the customer’s requirement is not possible without applying smart data solutions.</w:t>
      </w:r>
    </w:p>
    <w:p w14:paraId="2A673D2A" w14:textId="002C3CBE" w:rsidR="00FA522D" w:rsidRPr="00FA522D" w:rsidRDefault="00FA522D" w:rsidP="00FA522D">
      <w:pPr>
        <w:rPr>
          <w:lang w:val="en-IN"/>
        </w:rPr>
      </w:pPr>
      <w:r w:rsidRPr="00FA522D">
        <w:rPr>
          <w:lang w:val="en-IN"/>
        </w:rPr>
        <w:t>• Simplified Context of the Problem:</w:t>
      </w:r>
      <w:r w:rsidR="00BF0FD9">
        <w:rPr>
          <w:lang w:val="en-IN"/>
        </w:rPr>
        <w:t xml:space="preserve"> </w:t>
      </w:r>
      <w:r w:rsidRPr="00FA522D">
        <w:rPr>
          <w:lang w:val="en-IN"/>
        </w:rPr>
        <w:t>To maintain product quality, competitiveness, and user satisfaction, businesses must leverage data related to product usage, performance, customer feedback, and market response. Advanced analytics and predictive modeling help identify quality issues early, guide feature enhancements, and align products with customer expectations.</w:t>
      </w:r>
    </w:p>
    <w:p w14:paraId="55A2360B" w14:textId="268FA20F" w:rsidR="00FA522D" w:rsidRPr="00FA522D" w:rsidRDefault="00FA522D" w:rsidP="00FA522D">
      <w:pPr>
        <w:rPr>
          <w:lang w:val="en-IN"/>
        </w:rPr>
      </w:pPr>
      <w:r w:rsidRPr="00FA522D">
        <w:rPr>
          <w:lang w:val="en-IN"/>
        </w:rPr>
        <w:t>• Problem Identification:</w:t>
      </w:r>
      <w:r w:rsidR="00BF0FD9">
        <w:rPr>
          <w:lang w:val="en-IN"/>
        </w:rPr>
        <w:t xml:space="preserve"> </w:t>
      </w:r>
      <w:r w:rsidRPr="00FA522D">
        <w:rPr>
          <w:lang w:val="en-IN"/>
        </w:rPr>
        <w:t>Current quality assurance processes rely heavily on manual reviews and post-release feedback, which delay improvements and limit proactive interventions. There is a need to analyze historical product performance data, user reviews, and market feedback to predict potential quality concerns and optimize product features before deployment.</w:t>
      </w:r>
    </w:p>
    <w:p w14:paraId="4B003044" w14:textId="5CA18FF1" w:rsidR="00FA522D" w:rsidRPr="00FA522D" w:rsidRDefault="00FA522D" w:rsidP="00FA522D">
      <w:pPr>
        <w:rPr>
          <w:lang w:val="en-IN"/>
        </w:rPr>
      </w:pPr>
      <w:r w:rsidRPr="00FA522D">
        <w:rPr>
          <w:lang w:val="en-IN"/>
        </w:rPr>
        <w:t>• Business Objective:</w:t>
      </w:r>
      <w:r w:rsidR="00BF0FD9">
        <w:rPr>
          <w:lang w:val="en-IN"/>
        </w:rPr>
        <w:t xml:space="preserve"> </w:t>
      </w:r>
      <w:r w:rsidRPr="00FA522D">
        <w:rPr>
          <w:lang w:val="en-IN"/>
        </w:rPr>
        <w:t>To increase positive customer feedback and drive sales growth by leveraging historical and real-time product data for predictive modeling and quality analysis, thereby ensuring continuous improvement and customer-centric innovation.</w:t>
      </w:r>
    </w:p>
    <w:p w14:paraId="61488C99" w14:textId="74C7BB4E" w:rsidR="00FA522D" w:rsidRPr="00FA522D" w:rsidRDefault="00FA522D" w:rsidP="00FA522D">
      <w:pPr>
        <w:rPr>
          <w:lang w:val="en-IN"/>
        </w:rPr>
      </w:pPr>
      <w:r w:rsidRPr="00FA522D">
        <w:rPr>
          <w:lang w:val="en-IN"/>
        </w:rPr>
        <w:t>• Stakeholder Expectations:</w:t>
      </w:r>
      <w:r w:rsidR="00BF0FD9">
        <w:rPr>
          <w:lang w:val="en-IN"/>
        </w:rPr>
        <w:t xml:space="preserve"> </w:t>
      </w:r>
      <w:r w:rsidRPr="00FA522D">
        <w:rPr>
          <w:lang w:val="en-IN"/>
        </w:rPr>
        <w:t>The product department expects insights that guide feature refinement based on quality trends. The marketing team seeks data on top-performing product features to drive targeted campaigns. Executives want a unified, actionable dashboard that visualizes key metrics and predictive insights for strategic decision-making.</w:t>
      </w:r>
    </w:p>
    <w:p w14:paraId="3746B900" w14:textId="46F51012" w:rsidR="00FA522D" w:rsidRPr="00FA522D" w:rsidRDefault="00FA522D" w:rsidP="00FA522D">
      <w:pPr>
        <w:rPr>
          <w:lang w:val="en-IN"/>
        </w:rPr>
      </w:pPr>
      <w:r w:rsidRPr="00FA522D">
        <w:rPr>
          <w:lang w:val="en-IN"/>
        </w:rPr>
        <w:lastRenderedPageBreak/>
        <w:t>• Constraints &amp; Limitations:</w:t>
      </w:r>
      <w:r w:rsidR="00BF0FD9">
        <w:rPr>
          <w:lang w:val="en-IN"/>
        </w:rPr>
        <w:t xml:space="preserve"> </w:t>
      </w:r>
      <w:r w:rsidRPr="00FA522D">
        <w:rPr>
          <w:lang w:val="en-IN"/>
        </w:rPr>
        <w:t>Legacy systems may hinder seamless integration of analytics platforms. Data privacy regulations such as GDPR must be strictly adhered to when handling user feedback and personal data. Real-time data processing capabilities may be limited by current infrastructure scalability.</w:t>
      </w:r>
    </w:p>
    <w:p w14:paraId="2F3412A9" w14:textId="527D9E81" w:rsidR="00FA522D" w:rsidRPr="00FA522D" w:rsidRDefault="00FA522D" w:rsidP="00FA522D">
      <w:pPr>
        <w:rPr>
          <w:lang w:val="en-IN"/>
        </w:rPr>
      </w:pPr>
      <w:r w:rsidRPr="00FA522D">
        <w:rPr>
          <w:lang w:val="en-IN"/>
        </w:rPr>
        <w:t>• Feasibility Check:</w:t>
      </w:r>
      <w:r w:rsidR="00BF0FD9">
        <w:rPr>
          <w:lang w:val="en-IN"/>
        </w:rPr>
        <w:t xml:space="preserve"> </w:t>
      </w:r>
      <w:r w:rsidRPr="00FA522D">
        <w:rPr>
          <w:lang w:val="en-IN"/>
        </w:rPr>
        <w:t>The organization possesses detailed product documentation, historical performance metrics, customer feedback records, and sales data, which together form a rich dataset for quality analysis and predictive modeling.</w:t>
      </w:r>
    </w:p>
    <w:p w14:paraId="7BBCB92E" w14:textId="20FC2EAD" w:rsidR="00FA522D" w:rsidRPr="00FA522D" w:rsidRDefault="00FA522D" w:rsidP="00FA522D">
      <w:pPr>
        <w:rPr>
          <w:lang w:val="en-IN"/>
        </w:rPr>
      </w:pPr>
      <w:r w:rsidRPr="00FA522D">
        <w:rPr>
          <w:lang w:val="en-IN"/>
        </w:rPr>
        <w:t>• Business Success Criteria:</w:t>
      </w:r>
      <w:r w:rsidR="00BF0FD9">
        <w:rPr>
          <w:lang w:val="en-IN"/>
        </w:rPr>
        <w:t xml:space="preserve"> </w:t>
      </w:r>
      <w:r w:rsidRPr="00FA522D">
        <w:rPr>
          <w:lang w:val="en-IN"/>
        </w:rPr>
        <w:t>Achieve a 20% increase in product sales and a 10% reduction in customer churn through improved product quality and timely feature enhancements driven by data insights.</w:t>
      </w:r>
    </w:p>
    <w:p w14:paraId="1219071C" w14:textId="1DABB3BA" w:rsidR="00FA522D" w:rsidRPr="00FA522D" w:rsidRDefault="00FA522D" w:rsidP="00FA522D">
      <w:pPr>
        <w:rPr>
          <w:lang w:val="en-IN"/>
        </w:rPr>
      </w:pPr>
      <w:r w:rsidRPr="00FA522D">
        <w:rPr>
          <w:lang w:val="en-IN"/>
        </w:rPr>
        <w:t>• ML Success Criteria:</w:t>
      </w:r>
      <w:r w:rsidR="00BF0FD9">
        <w:rPr>
          <w:lang w:val="en-IN"/>
        </w:rPr>
        <w:t xml:space="preserve"> </w:t>
      </w:r>
      <w:r w:rsidRPr="00FA522D">
        <w:rPr>
          <w:lang w:val="en-IN"/>
        </w:rPr>
        <w:t>Historical and real-time product data analysis should achieve at least 95% accuracy, while predictive models for product quality and feature success must reach a minimum of 90% accuracy.</w:t>
      </w:r>
    </w:p>
    <w:p w14:paraId="65327823" w14:textId="1CA2985E" w:rsidR="00FA522D" w:rsidRPr="00FA522D" w:rsidRDefault="00FA522D" w:rsidP="00FA522D">
      <w:pPr>
        <w:rPr>
          <w:lang w:val="en-IN"/>
        </w:rPr>
      </w:pPr>
      <w:r w:rsidRPr="00FA522D">
        <w:rPr>
          <w:lang w:val="en-IN"/>
        </w:rPr>
        <w:t>• Business Impact:</w:t>
      </w:r>
      <w:r w:rsidR="00BF0FD9">
        <w:rPr>
          <w:lang w:val="en-IN"/>
        </w:rPr>
        <w:t xml:space="preserve"> </w:t>
      </w:r>
      <w:r w:rsidRPr="00FA522D">
        <w:rPr>
          <w:lang w:val="en-IN"/>
        </w:rPr>
        <w:t>Higher customer satisfaction driven by product quality improvements results in increased sales and stronger brand reputation. Data-driven decision-making ensures that quality assurance policies are upheld while aligning product development with customer expectations.</w:t>
      </w:r>
    </w:p>
    <w:p w14:paraId="5FD622B1" w14:textId="4CB9A673" w:rsidR="00517084" w:rsidRPr="00BF0FD9" w:rsidRDefault="00000000">
      <w:r w:rsidRPr="00BF0FD9">
        <w:br/>
      </w:r>
    </w:p>
    <w:p w14:paraId="0ACC952F" w14:textId="5D7CF2F0" w:rsidR="00FA522D" w:rsidRPr="00FA522D" w:rsidRDefault="00000000" w:rsidP="00BF0FD9">
      <w:pPr>
        <w:pStyle w:val="Heading2"/>
      </w:pPr>
      <w:r w:rsidRPr="00BF0FD9">
        <w:t>Case Study 4</w:t>
      </w:r>
    </w:p>
    <w:p w14:paraId="4CF92707" w14:textId="735F35FD" w:rsidR="00FA522D" w:rsidRPr="00FA522D" w:rsidRDefault="00FA522D" w:rsidP="00FA522D">
      <w:pPr>
        <w:rPr>
          <w:lang w:val="en-IN"/>
        </w:rPr>
      </w:pPr>
      <w:r w:rsidRPr="00FA522D">
        <w:rPr>
          <w:lang w:val="en-IN"/>
        </w:rPr>
        <w:t>• Business Problem Statement:</w:t>
      </w:r>
      <w:r w:rsidR="00BF0FD9">
        <w:rPr>
          <w:lang w:val="en-IN"/>
        </w:rPr>
        <w:t xml:space="preserve"> </w:t>
      </w:r>
      <w:r w:rsidRPr="00BF0FD9">
        <w:t>Collection of positive &amp; negative reactions to the service or product from social media sources, recent trends via customer sentiment analysis may provide an opportunity to utilize mechanisms for direct responding.</w:t>
      </w:r>
    </w:p>
    <w:p w14:paraId="104928B5" w14:textId="76DD2151" w:rsidR="00FA522D" w:rsidRPr="00FA522D" w:rsidRDefault="00FA522D" w:rsidP="00FA522D">
      <w:pPr>
        <w:rPr>
          <w:lang w:val="en-IN"/>
        </w:rPr>
      </w:pPr>
      <w:r w:rsidRPr="00FA522D">
        <w:rPr>
          <w:lang w:val="en-IN"/>
        </w:rPr>
        <w:t>• Simplified Context of the Problem:</w:t>
      </w:r>
      <w:r w:rsidR="00BF0FD9">
        <w:rPr>
          <w:lang w:val="en-IN"/>
        </w:rPr>
        <w:t xml:space="preserve"> </w:t>
      </w:r>
      <w:r w:rsidRPr="00FA522D">
        <w:rPr>
          <w:lang w:val="en-IN"/>
        </w:rPr>
        <w:t>Companies can use customer sentiment analysis to monitor real-time reactions and emerging trends on social media related to their products or services. This enables swift action in addressing issues, adjusting features, and engaging customers effectively.</w:t>
      </w:r>
    </w:p>
    <w:p w14:paraId="61AB5C6D" w14:textId="5F35D7AF" w:rsidR="00FA522D" w:rsidRPr="00FA522D" w:rsidRDefault="00FA522D" w:rsidP="00FA522D">
      <w:pPr>
        <w:rPr>
          <w:lang w:val="en-IN"/>
        </w:rPr>
      </w:pPr>
      <w:r w:rsidRPr="00FA522D">
        <w:rPr>
          <w:lang w:val="en-IN"/>
        </w:rPr>
        <w:t>• Problem Identification:</w:t>
      </w:r>
      <w:r w:rsidR="00BF0FD9">
        <w:rPr>
          <w:lang w:val="en-IN"/>
        </w:rPr>
        <w:t xml:space="preserve"> </w:t>
      </w:r>
      <w:r w:rsidRPr="00FA522D">
        <w:rPr>
          <w:lang w:val="en-IN"/>
        </w:rPr>
        <w:t>The company currently lacks visibility into whether its products or services are underperforming, and in which specific areas. This results in delayed responses to issues and declining sales due to an inability to act on negative feedback in time.</w:t>
      </w:r>
    </w:p>
    <w:p w14:paraId="0605B60A" w14:textId="3168EFED" w:rsidR="00FA522D" w:rsidRPr="00FA522D" w:rsidRDefault="00FA522D" w:rsidP="00FA522D">
      <w:pPr>
        <w:rPr>
          <w:lang w:val="en-IN"/>
        </w:rPr>
      </w:pPr>
      <w:r w:rsidRPr="00FA522D">
        <w:rPr>
          <w:lang w:val="en-IN"/>
        </w:rPr>
        <w:t>• Business Objective:</w:t>
      </w:r>
      <w:r w:rsidR="00BF0FD9">
        <w:rPr>
          <w:lang w:val="en-IN"/>
        </w:rPr>
        <w:t xml:space="preserve"> </w:t>
      </w:r>
      <w:r w:rsidRPr="00FA522D">
        <w:rPr>
          <w:lang w:val="en-IN"/>
        </w:rPr>
        <w:t>To build a real-time sentiment analysis model that captures and analyzes customer reactions across social media, allowing the company to identify issues quickly, adapt products or services accordingly, and protect brand reputation.</w:t>
      </w:r>
    </w:p>
    <w:p w14:paraId="24255B73" w14:textId="3F728CD5" w:rsidR="00FA522D" w:rsidRPr="00FA522D" w:rsidRDefault="00FA522D" w:rsidP="00FA522D">
      <w:pPr>
        <w:rPr>
          <w:lang w:val="en-IN"/>
        </w:rPr>
      </w:pPr>
      <w:r w:rsidRPr="00FA522D">
        <w:rPr>
          <w:lang w:val="en-IN"/>
        </w:rPr>
        <w:t>• Stakeholder Expectations:</w:t>
      </w:r>
      <w:r w:rsidR="00BF0FD9">
        <w:rPr>
          <w:lang w:val="en-IN"/>
        </w:rPr>
        <w:t xml:space="preserve"> </w:t>
      </w:r>
      <w:r w:rsidRPr="00FA522D">
        <w:rPr>
          <w:lang w:val="en-IN"/>
        </w:rPr>
        <w:t xml:space="preserve">Product engineers and QA teams need insights into which features require modification. Executives expect a real-time KPI dashboard for sentiment </w:t>
      </w:r>
      <w:r w:rsidRPr="00FA522D">
        <w:rPr>
          <w:lang w:val="en-IN"/>
        </w:rPr>
        <w:lastRenderedPageBreak/>
        <w:t>trends. Customers want to see improvements based on their feedback. PR teams require alert systems to respond to spikes in negative sentiment.</w:t>
      </w:r>
    </w:p>
    <w:p w14:paraId="48321EFF" w14:textId="75DFD324" w:rsidR="00FA522D" w:rsidRPr="00FA522D" w:rsidRDefault="00FA522D" w:rsidP="00FA522D">
      <w:pPr>
        <w:rPr>
          <w:lang w:val="en-IN"/>
        </w:rPr>
      </w:pPr>
      <w:r w:rsidRPr="00FA522D">
        <w:rPr>
          <w:lang w:val="en-IN"/>
        </w:rPr>
        <w:t>• Constraints &amp; Limitations:</w:t>
      </w:r>
      <w:r w:rsidR="00BF0FD9">
        <w:rPr>
          <w:lang w:val="en-IN"/>
        </w:rPr>
        <w:t xml:space="preserve"> </w:t>
      </w:r>
      <w:r w:rsidRPr="00FA522D">
        <w:rPr>
          <w:lang w:val="en-IN"/>
        </w:rPr>
        <w:t>There is limited data storage capacity due to the absence of cloud infrastructure. Budget constraints restrict large-scale model development. Detecting sarcasm, analyzing multilingual feedback, and handling unstructured social media text present technical challenges.</w:t>
      </w:r>
    </w:p>
    <w:p w14:paraId="45DBFCC5" w14:textId="64D4D17D" w:rsidR="00FA522D" w:rsidRPr="00FA522D" w:rsidRDefault="00FA522D" w:rsidP="00FA522D">
      <w:pPr>
        <w:rPr>
          <w:lang w:val="en-IN"/>
        </w:rPr>
      </w:pPr>
      <w:r w:rsidRPr="00FA522D">
        <w:rPr>
          <w:lang w:val="en-IN"/>
        </w:rPr>
        <w:t>• Feasibility Check:</w:t>
      </w:r>
      <w:r w:rsidR="00BF0FD9">
        <w:rPr>
          <w:lang w:val="en-IN"/>
        </w:rPr>
        <w:t xml:space="preserve"> </w:t>
      </w:r>
      <w:r w:rsidRPr="00FA522D">
        <w:rPr>
          <w:lang w:val="en-IN"/>
        </w:rPr>
        <w:t>The company has access to relevant social media data, sufficient historical records of product and customer interactions, and tools such as NLP APIs and real-time streaming platforms. These resources are adequate for building and deploying sentiment analysis models.</w:t>
      </w:r>
    </w:p>
    <w:p w14:paraId="237CED21" w14:textId="623D12F1" w:rsidR="00FA522D" w:rsidRPr="00FA522D" w:rsidRDefault="00FA522D" w:rsidP="00FA522D">
      <w:pPr>
        <w:rPr>
          <w:lang w:val="en-IN"/>
        </w:rPr>
      </w:pPr>
      <w:r w:rsidRPr="00FA522D">
        <w:rPr>
          <w:lang w:val="en-IN"/>
        </w:rPr>
        <w:t>• Business Success Criteria:</w:t>
      </w:r>
      <w:r w:rsidR="00BF0FD9">
        <w:rPr>
          <w:lang w:val="en-IN"/>
        </w:rPr>
        <w:t xml:space="preserve"> </w:t>
      </w:r>
      <w:r w:rsidRPr="00FA522D">
        <w:rPr>
          <w:lang w:val="en-IN"/>
        </w:rPr>
        <w:t>Address at least 80% of negative sentiment within 24 hours. Demonstrate measurable improvement in overall social sentiment scores over time.</w:t>
      </w:r>
    </w:p>
    <w:p w14:paraId="0AA1E37B" w14:textId="67930213" w:rsidR="00FA522D" w:rsidRPr="00FA522D" w:rsidRDefault="00FA522D" w:rsidP="00FA522D">
      <w:pPr>
        <w:rPr>
          <w:lang w:val="en-IN"/>
        </w:rPr>
      </w:pPr>
      <w:r w:rsidRPr="00FA522D">
        <w:rPr>
          <w:lang w:val="en-IN"/>
        </w:rPr>
        <w:t>• ML Success Criteria:</w:t>
      </w:r>
      <w:r w:rsidR="00BF0FD9">
        <w:rPr>
          <w:lang w:val="en-IN"/>
        </w:rPr>
        <w:t xml:space="preserve"> </w:t>
      </w:r>
      <w:r w:rsidRPr="00FA522D">
        <w:rPr>
          <w:lang w:val="en-IN"/>
        </w:rPr>
        <w:t>The sentiment classifier must achieve an F1-score greater than 0.85. The model should support analysis in five or more languages to accommodate diverse customer feedback.</w:t>
      </w:r>
    </w:p>
    <w:p w14:paraId="7FA0AD03" w14:textId="207F808C" w:rsidR="00FA522D" w:rsidRPr="00FA522D" w:rsidRDefault="00FA522D" w:rsidP="00FA522D">
      <w:pPr>
        <w:rPr>
          <w:lang w:val="en-IN"/>
        </w:rPr>
      </w:pPr>
      <w:r w:rsidRPr="00FA522D">
        <w:rPr>
          <w:lang w:val="en-IN"/>
        </w:rPr>
        <w:t>• Business Impact:</w:t>
      </w:r>
      <w:r w:rsidR="00BF0FD9">
        <w:rPr>
          <w:lang w:val="en-IN"/>
        </w:rPr>
        <w:t xml:space="preserve"> </w:t>
      </w:r>
      <w:r w:rsidRPr="00FA522D">
        <w:rPr>
          <w:lang w:val="en-IN"/>
        </w:rPr>
        <w:t>Improved brand reputation, stronger customer engagement, and a reduction in churn risk due to timely response to customer concerns and proactive product adjustments based on real-time sentiment insights.</w:t>
      </w:r>
    </w:p>
    <w:p w14:paraId="5E9527BF" w14:textId="2368B3DD" w:rsidR="00517084" w:rsidRPr="00BF0FD9" w:rsidRDefault="00517084"/>
    <w:p w14:paraId="02F1CC34" w14:textId="1D7D3721" w:rsidR="00FA522D" w:rsidRPr="00FA522D" w:rsidRDefault="00000000" w:rsidP="00BF0FD9">
      <w:pPr>
        <w:pStyle w:val="Heading2"/>
      </w:pPr>
      <w:r w:rsidRPr="00BF0FD9">
        <w:t>Case Study 5</w:t>
      </w:r>
    </w:p>
    <w:p w14:paraId="11338C5C" w14:textId="341E424E" w:rsidR="00FA522D" w:rsidRPr="00FA522D" w:rsidRDefault="00FA522D" w:rsidP="00FA522D">
      <w:pPr>
        <w:rPr>
          <w:lang w:val="en-IN"/>
        </w:rPr>
      </w:pPr>
      <w:r w:rsidRPr="00FA522D">
        <w:rPr>
          <w:lang w:val="en-IN"/>
        </w:rPr>
        <w:t>• Business Problem Statement:</w:t>
      </w:r>
      <w:r w:rsidR="00BF0FD9">
        <w:rPr>
          <w:lang w:val="en-IN"/>
        </w:rPr>
        <w:t xml:space="preserve"> </w:t>
      </w:r>
      <w:r w:rsidRPr="00FA522D">
        <w:rPr>
          <w:lang w:val="en-IN"/>
        </w:rPr>
        <w:t>Acquiring as many subscribers as possible remains a critical goal. In recent years, the number of users has been growing extremely fast and pricing emerged as a tool to limit congestion and increase revenue at the same time.</w:t>
      </w:r>
    </w:p>
    <w:p w14:paraId="019C5203" w14:textId="1596FF4F" w:rsidR="00FA522D" w:rsidRPr="00FA522D" w:rsidRDefault="00FA522D" w:rsidP="00FA522D">
      <w:pPr>
        <w:rPr>
          <w:lang w:val="en-IN"/>
        </w:rPr>
      </w:pPr>
      <w:r w:rsidRPr="00FA522D">
        <w:rPr>
          <w:lang w:val="en-IN"/>
        </w:rPr>
        <w:t>• Simplified Context of the Problem:</w:t>
      </w:r>
      <w:r w:rsidR="00BF0FD9">
        <w:rPr>
          <w:lang w:val="en-IN"/>
        </w:rPr>
        <w:t xml:space="preserve"> </w:t>
      </w:r>
      <w:r w:rsidRPr="00FA522D">
        <w:rPr>
          <w:lang w:val="en-IN"/>
        </w:rPr>
        <w:t>As the subscriber base continues to expand rapidly, telecom networks face increasing congestion, leading to service degradation. Implementing strategic pricing models can help manage network load, regulate user behavior, and simultaneously drive revenue growth without requiring immediate infrastructure investment.</w:t>
      </w:r>
    </w:p>
    <w:p w14:paraId="6502E420" w14:textId="4A0DDDB2" w:rsidR="00FA522D" w:rsidRPr="00FA522D" w:rsidRDefault="00FA522D" w:rsidP="00FA522D">
      <w:pPr>
        <w:rPr>
          <w:lang w:val="en-IN"/>
        </w:rPr>
      </w:pPr>
      <w:r w:rsidRPr="00FA522D">
        <w:rPr>
          <w:lang w:val="en-IN"/>
        </w:rPr>
        <w:t>• Problem Identification:</w:t>
      </w:r>
      <w:r w:rsidR="00BF0FD9">
        <w:rPr>
          <w:lang w:val="en-IN"/>
        </w:rPr>
        <w:t xml:space="preserve"> </w:t>
      </w:r>
      <w:r w:rsidRPr="00FA522D">
        <w:rPr>
          <w:lang w:val="en-IN"/>
        </w:rPr>
        <w:t>Although subscriber acquisition is high, the resulting network congestion leads to service dissatisfaction. Without a data-driven pricing mechanism, it becomes difficult to balance customer growth with performance and profitability.</w:t>
      </w:r>
    </w:p>
    <w:p w14:paraId="3AF691D1" w14:textId="1A6E3969" w:rsidR="00FA522D" w:rsidRPr="00FA522D" w:rsidRDefault="00FA522D" w:rsidP="00FA522D">
      <w:pPr>
        <w:rPr>
          <w:lang w:val="en-IN"/>
        </w:rPr>
      </w:pPr>
      <w:r w:rsidRPr="00FA522D">
        <w:rPr>
          <w:lang w:val="en-IN"/>
        </w:rPr>
        <w:t>• Business Objective:</w:t>
      </w:r>
      <w:r w:rsidR="00BF0FD9">
        <w:rPr>
          <w:lang w:val="en-IN"/>
        </w:rPr>
        <w:t xml:space="preserve"> </w:t>
      </w:r>
      <w:r w:rsidRPr="00FA522D">
        <w:rPr>
          <w:lang w:val="en-IN"/>
        </w:rPr>
        <w:t>To design and implement dynamic pricing strategies that minimize network overload, maintain service quality, and simultaneously maximize subscriber base and overall revenue.</w:t>
      </w:r>
    </w:p>
    <w:p w14:paraId="2044DD56" w14:textId="53E36152" w:rsidR="00FA522D" w:rsidRPr="00FA522D" w:rsidRDefault="00FA522D" w:rsidP="00FA522D">
      <w:pPr>
        <w:rPr>
          <w:lang w:val="en-IN"/>
        </w:rPr>
      </w:pPr>
      <w:r w:rsidRPr="00FA522D">
        <w:rPr>
          <w:lang w:val="en-IN"/>
        </w:rPr>
        <w:lastRenderedPageBreak/>
        <w:t>• Stakeholder Expectations:</w:t>
      </w:r>
      <w:r w:rsidR="00BF0FD9">
        <w:rPr>
          <w:lang w:val="en-IN"/>
        </w:rPr>
        <w:t xml:space="preserve"> </w:t>
      </w:r>
      <w:r w:rsidRPr="00FA522D">
        <w:rPr>
          <w:lang w:val="en-IN"/>
        </w:rPr>
        <w:t>Sales teams want pricing models that attract more customers. Operations teams require pricing controls to manage traffic loads efficiently. Finance teams expect measurable increases in revenue through better pricing optimization.</w:t>
      </w:r>
    </w:p>
    <w:p w14:paraId="0CEC00FD" w14:textId="4CB90E56" w:rsidR="00FA522D" w:rsidRPr="00FA522D" w:rsidRDefault="00FA522D" w:rsidP="00FA522D">
      <w:pPr>
        <w:rPr>
          <w:lang w:val="en-IN"/>
        </w:rPr>
      </w:pPr>
      <w:r w:rsidRPr="00FA522D">
        <w:rPr>
          <w:lang w:val="en-IN"/>
        </w:rPr>
        <w:t>• Constraints &amp; Limitations:</w:t>
      </w:r>
      <w:r w:rsidR="00BF0FD9">
        <w:rPr>
          <w:lang w:val="en-IN"/>
        </w:rPr>
        <w:t xml:space="preserve"> </w:t>
      </w:r>
      <w:r w:rsidRPr="00FA522D">
        <w:rPr>
          <w:lang w:val="en-IN"/>
        </w:rPr>
        <w:t>Data on customer demand elasticity is limited or incomplete. Pricing strategies must remain stable over time to avoid customer confusion or dissatisfaction, restricting the frequency of price changes.</w:t>
      </w:r>
    </w:p>
    <w:p w14:paraId="54EEAE18" w14:textId="156FAEEA" w:rsidR="00FA522D" w:rsidRPr="00FA522D" w:rsidRDefault="00FA522D" w:rsidP="00FA522D">
      <w:pPr>
        <w:rPr>
          <w:lang w:val="en-IN"/>
        </w:rPr>
      </w:pPr>
      <w:r w:rsidRPr="00FA522D">
        <w:rPr>
          <w:lang w:val="en-IN"/>
        </w:rPr>
        <w:t>• Feasibility Check:</w:t>
      </w:r>
      <w:r w:rsidR="00BF0FD9">
        <w:rPr>
          <w:lang w:val="en-IN"/>
        </w:rPr>
        <w:t xml:space="preserve"> </w:t>
      </w:r>
      <w:r w:rsidRPr="00FA522D">
        <w:rPr>
          <w:lang w:val="en-IN"/>
        </w:rPr>
        <w:t>The company has access to comprehensive transaction history and user behavior patterns, which can be used to model demand and predict responses to pricing changes using machine learning techniques.</w:t>
      </w:r>
    </w:p>
    <w:p w14:paraId="6399B3CC" w14:textId="2DE7EB03" w:rsidR="00FA522D" w:rsidRPr="00FA522D" w:rsidRDefault="00FA522D" w:rsidP="00FA522D">
      <w:pPr>
        <w:rPr>
          <w:lang w:val="en-IN"/>
        </w:rPr>
      </w:pPr>
      <w:r w:rsidRPr="00FA522D">
        <w:rPr>
          <w:lang w:val="en-IN"/>
        </w:rPr>
        <w:t>• Business Success Criteria:</w:t>
      </w:r>
      <w:r w:rsidR="00BF0FD9">
        <w:rPr>
          <w:lang w:val="en-IN"/>
        </w:rPr>
        <w:t xml:space="preserve"> </w:t>
      </w:r>
      <w:r w:rsidRPr="00FA522D">
        <w:rPr>
          <w:lang w:val="en-IN"/>
        </w:rPr>
        <w:t>Achieve a 15% increase in revenue per user while reducing subscriber churn by at least 10% through the implementation of smart pricing strategies.</w:t>
      </w:r>
    </w:p>
    <w:p w14:paraId="1A93743A" w14:textId="7E993583" w:rsidR="00FA522D" w:rsidRPr="00FA522D" w:rsidRDefault="00FA522D" w:rsidP="00FA522D">
      <w:pPr>
        <w:rPr>
          <w:lang w:val="en-IN"/>
        </w:rPr>
      </w:pPr>
      <w:r w:rsidRPr="00FA522D">
        <w:rPr>
          <w:lang w:val="en-IN"/>
        </w:rPr>
        <w:t>• ML Success Criteria:</w:t>
      </w:r>
      <w:r w:rsidR="00BF0FD9">
        <w:rPr>
          <w:lang w:val="en-IN"/>
        </w:rPr>
        <w:t xml:space="preserve"> </w:t>
      </w:r>
      <w:r w:rsidRPr="00FA522D">
        <w:rPr>
          <w:lang w:val="en-IN"/>
        </w:rPr>
        <w:t>The price elasticity model should achieve an R² score greater than 0.80, and the forecasting error for user demand and network load should be kept below 10%.</w:t>
      </w:r>
    </w:p>
    <w:p w14:paraId="25DE83C1" w14:textId="5AC79DF5" w:rsidR="00FA522D" w:rsidRPr="00FA522D" w:rsidRDefault="00FA522D" w:rsidP="00FA522D">
      <w:pPr>
        <w:rPr>
          <w:lang w:val="en-IN"/>
        </w:rPr>
      </w:pPr>
      <w:r w:rsidRPr="00FA522D">
        <w:rPr>
          <w:lang w:val="en-IN"/>
        </w:rPr>
        <w:t>• Business Impact:</w:t>
      </w:r>
      <w:r w:rsidR="00BF0FD9">
        <w:rPr>
          <w:lang w:val="en-IN"/>
        </w:rPr>
        <w:t xml:space="preserve"> </w:t>
      </w:r>
      <w:r w:rsidRPr="00FA522D">
        <w:rPr>
          <w:lang w:val="en-IN"/>
        </w:rPr>
        <w:t>Profitability improves through optimized pricing, customer satisfaction increases due to better-managed network performance, and infrastructure strain is reduced without immediate capital expenditure on physical upgrades.</w:t>
      </w:r>
    </w:p>
    <w:p w14:paraId="08AA70B0" w14:textId="08E40F68" w:rsidR="00517084" w:rsidRPr="00BF0FD9" w:rsidRDefault="00000000">
      <w:r w:rsidRPr="00BF0FD9">
        <w:br/>
      </w:r>
    </w:p>
    <w:p w14:paraId="0FCE5DC3" w14:textId="7AEFBAA2" w:rsidR="00BF0FD9" w:rsidRPr="00FA522D" w:rsidRDefault="00000000" w:rsidP="00BF0FD9">
      <w:pPr>
        <w:pStyle w:val="Heading2"/>
      </w:pPr>
      <w:r w:rsidRPr="00BF0FD9">
        <w:t>Case Study 6</w:t>
      </w:r>
    </w:p>
    <w:p w14:paraId="465B09AE" w14:textId="09E4ADC4" w:rsidR="00FA522D" w:rsidRPr="00FA522D" w:rsidRDefault="00FA522D" w:rsidP="00FA522D">
      <w:pPr>
        <w:rPr>
          <w:lang w:val="en-IN"/>
        </w:rPr>
      </w:pPr>
      <w:r w:rsidRPr="00FA522D">
        <w:rPr>
          <w:lang w:val="en-IN"/>
        </w:rPr>
        <w:t>• Business Problem Statement:</w:t>
      </w:r>
      <w:r w:rsidR="003D0437">
        <w:rPr>
          <w:lang w:val="en-IN"/>
        </w:rPr>
        <w:t xml:space="preserve"> </w:t>
      </w:r>
      <w:r w:rsidRPr="00FA522D">
        <w:rPr>
          <w:lang w:val="en-IN"/>
        </w:rPr>
        <w:t>Customers usually search for better and cheaper services, so telecommunication companies measure, manage, and predict the Customer Lifetime Value (CLV). Smart solutions process real-time insights based on customer purchasing behavior, activity, services utilized, and average customer value.</w:t>
      </w:r>
    </w:p>
    <w:p w14:paraId="2D8F24F0" w14:textId="636EA33C" w:rsidR="00FA522D" w:rsidRPr="00FA522D" w:rsidRDefault="00FA522D" w:rsidP="00FA522D">
      <w:pPr>
        <w:rPr>
          <w:lang w:val="en-IN"/>
        </w:rPr>
      </w:pPr>
      <w:r w:rsidRPr="00FA522D">
        <w:rPr>
          <w:lang w:val="en-IN"/>
        </w:rPr>
        <w:t>• Simplified Context of the Problem:</w:t>
      </w:r>
      <w:r w:rsidR="003D0437">
        <w:rPr>
          <w:lang w:val="en-IN"/>
        </w:rPr>
        <w:t xml:space="preserve"> </w:t>
      </w:r>
      <w:r w:rsidRPr="00FA522D">
        <w:rPr>
          <w:lang w:val="en-IN"/>
        </w:rPr>
        <w:t>To stay competitive, telecom companies must understand each customer’s value over time. By automating CLV calculations using real-time metrics such as purchasing behavior, service usage, and engagement levels, companies can make informed decisions around pricing, retention, and marketing.</w:t>
      </w:r>
    </w:p>
    <w:p w14:paraId="6788E506" w14:textId="0FCB5704" w:rsidR="00FA522D" w:rsidRPr="00FA522D" w:rsidRDefault="00FA522D" w:rsidP="00FA522D">
      <w:pPr>
        <w:rPr>
          <w:lang w:val="en-IN"/>
        </w:rPr>
      </w:pPr>
      <w:r w:rsidRPr="00FA522D">
        <w:rPr>
          <w:lang w:val="en-IN"/>
        </w:rPr>
        <w:t>• Problem Identification:</w:t>
      </w:r>
      <w:r w:rsidR="003D0437">
        <w:rPr>
          <w:lang w:val="en-IN"/>
        </w:rPr>
        <w:t xml:space="preserve"> </w:t>
      </w:r>
      <w:r w:rsidRPr="00FA522D">
        <w:rPr>
          <w:lang w:val="en-IN"/>
        </w:rPr>
        <w:t>There is a need to develop a machine learning model that continuously analyzes real-time customer metrics including purchase history, activity levels, and service usage in order to accurately estimate customer lifetime value.</w:t>
      </w:r>
    </w:p>
    <w:p w14:paraId="09C70F38" w14:textId="582F3B9F" w:rsidR="00FA522D" w:rsidRPr="00FA522D" w:rsidRDefault="00FA522D" w:rsidP="00FA522D">
      <w:pPr>
        <w:rPr>
          <w:lang w:val="en-IN"/>
        </w:rPr>
      </w:pPr>
      <w:r w:rsidRPr="00FA522D">
        <w:rPr>
          <w:lang w:val="en-IN"/>
        </w:rPr>
        <w:t>• Business Objective:</w:t>
      </w:r>
      <w:r w:rsidR="003D0437">
        <w:rPr>
          <w:lang w:val="en-IN"/>
        </w:rPr>
        <w:t xml:space="preserve"> </w:t>
      </w:r>
      <w:r w:rsidRPr="00FA522D">
        <w:rPr>
          <w:lang w:val="en-IN"/>
        </w:rPr>
        <w:t>To improve the accuracy and responsiveness of CLV calculations using a machine learning model that leverages real-time behavioral and transactional data, enabling more precise targeting, pricing, and retention strategies.</w:t>
      </w:r>
    </w:p>
    <w:p w14:paraId="349F8A5F" w14:textId="0C3E954C" w:rsidR="00FA522D" w:rsidRPr="00FA522D" w:rsidRDefault="00FA522D" w:rsidP="00FA522D">
      <w:pPr>
        <w:rPr>
          <w:lang w:val="en-IN"/>
        </w:rPr>
      </w:pPr>
      <w:r w:rsidRPr="00FA522D">
        <w:rPr>
          <w:lang w:val="en-IN"/>
        </w:rPr>
        <w:lastRenderedPageBreak/>
        <w:t>• Stakeholder Expectations:</w:t>
      </w:r>
      <w:r w:rsidR="003D0437">
        <w:rPr>
          <w:lang w:val="en-IN"/>
        </w:rPr>
        <w:t xml:space="preserve"> </w:t>
      </w:r>
      <w:r w:rsidRPr="00FA522D">
        <w:rPr>
          <w:lang w:val="en-IN"/>
        </w:rPr>
        <w:t>Executives want real-time, actionable insights into customer value for strategic planning. Customers expect affordable, value-driven services tailored to their usage patterns and preferences.</w:t>
      </w:r>
    </w:p>
    <w:p w14:paraId="678C2CBC" w14:textId="0507B705" w:rsidR="00FA522D" w:rsidRPr="00FA522D" w:rsidRDefault="00FA522D" w:rsidP="00FA522D">
      <w:pPr>
        <w:rPr>
          <w:lang w:val="en-IN"/>
        </w:rPr>
      </w:pPr>
      <w:r w:rsidRPr="00FA522D">
        <w:rPr>
          <w:lang w:val="en-IN"/>
        </w:rPr>
        <w:t>• Constraints &amp; Limitations:</w:t>
      </w:r>
      <w:r w:rsidR="003D0437">
        <w:rPr>
          <w:lang w:val="en-IN"/>
        </w:rPr>
        <w:t xml:space="preserve"> </w:t>
      </w:r>
      <w:r w:rsidRPr="00FA522D">
        <w:rPr>
          <w:lang w:val="en-IN"/>
        </w:rPr>
        <w:t>Legacy infrastructure may hinder real-time data processing. Incomplete log data could impact model training and prediction. Budget limitations may restrict the scale of model deployment and infrastructure upgrades.</w:t>
      </w:r>
    </w:p>
    <w:p w14:paraId="079D1A6B" w14:textId="1981C417" w:rsidR="00FA522D" w:rsidRPr="00FA522D" w:rsidRDefault="00FA522D" w:rsidP="00FA522D">
      <w:pPr>
        <w:rPr>
          <w:lang w:val="en-IN"/>
        </w:rPr>
      </w:pPr>
      <w:r w:rsidRPr="00FA522D">
        <w:rPr>
          <w:lang w:val="en-IN"/>
        </w:rPr>
        <w:t>• Feasibility Check:</w:t>
      </w:r>
      <w:r w:rsidR="003D0437">
        <w:rPr>
          <w:lang w:val="en-IN"/>
        </w:rPr>
        <w:t xml:space="preserve"> </w:t>
      </w:r>
      <w:r w:rsidRPr="00FA522D">
        <w:rPr>
          <w:lang w:val="en-IN"/>
        </w:rPr>
        <w:t>Machine learning tools are available to automate CLV prediction using customer behavior, transaction history, and service usage data. Adequate datasets exist to support model development and validation.</w:t>
      </w:r>
    </w:p>
    <w:p w14:paraId="310B207D" w14:textId="6569FA32" w:rsidR="00FA522D" w:rsidRPr="00FA522D" w:rsidRDefault="00FA522D" w:rsidP="00FA522D">
      <w:pPr>
        <w:rPr>
          <w:lang w:val="en-IN"/>
        </w:rPr>
      </w:pPr>
      <w:r w:rsidRPr="00FA522D">
        <w:rPr>
          <w:lang w:val="en-IN"/>
        </w:rPr>
        <w:t>• Business Success Criteria:</w:t>
      </w:r>
      <w:r w:rsidR="003D0437">
        <w:rPr>
          <w:lang w:val="en-IN"/>
        </w:rPr>
        <w:t xml:space="preserve"> </w:t>
      </w:r>
      <w:r w:rsidRPr="00FA522D">
        <w:rPr>
          <w:lang w:val="en-IN"/>
        </w:rPr>
        <w:t>Achieve a 30% increase in sales within the next six months through improved pricing and targeting strategies based on enhanced CLV insights.</w:t>
      </w:r>
    </w:p>
    <w:p w14:paraId="12EA15EF" w14:textId="5EA0A7FC" w:rsidR="00FA522D" w:rsidRPr="00FA522D" w:rsidRDefault="00FA522D" w:rsidP="00FA522D">
      <w:pPr>
        <w:rPr>
          <w:lang w:val="en-IN"/>
        </w:rPr>
      </w:pPr>
      <w:r w:rsidRPr="00FA522D">
        <w:rPr>
          <w:lang w:val="en-IN"/>
        </w:rPr>
        <w:t>• ML Success Criteria:</w:t>
      </w:r>
      <w:r w:rsidR="003D0437">
        <w:rPr>
          <w:lang w:val="en-IN"/>
        </w:rPr>
        <w:t xml:space="preserve"> </w:t>
      </w:r>
      <w:r w:rsidRPr="00FA522D">
        <w:rPr>
          <w:lang w:val="en-IN"/>
        </w:rPr>
        <w:t>The CLV prediction model should achieve at least 90% accuracy in forecasting customer value using real-time and historical data inputs.</w:t>
      </w:r>
    </w:p>
    <w:p w14:paraId="39581FFB" w14:textId="029F1418" w:rsidR="00FA522D" w:rsidRPr="00FA522D" w:rsidRDefault="00FA522D" w:rsidP="00FA522D">
      <w:pPr>
        <w:rPr>
          <w:lang w:val="en-IN"/>
        </w:rPr>
      </w:pPr>
      <w:r w:rsidRPr="00FA522D">
        <w:rPr>
          <w:lang w:val="en-IN"/>
        </w:rPr>
        <w:t>• Business Impact:</w:t>
      </w:r>
      <w:r w:rsidR="003D0437">
        <w:rPr>
          <w:lang w:val="en-IN"/>
        </w:rPr>
        <w:t xml:space="preserve"> </w:t>
      </w:r>
      <w:r w:rsidRPr="00FA522D">
        <w:rPr>
          <w:lang w:val="en-IN"/>
        </w:rPr>
        <w:t>Optimized pricing and personalized service offerings improve customer retention, increase overall sales, and strengthen the company’s competitive edge in a price-sensitive telecom market.</w:t>
      </w:r>
    </w:p>
    <w:p w14:paraId="20710A45" w14:textId="516945A1" w:rsidR="00517084" w:rsidRPr="00BF0FD9" w:rsidRDefault="00000000">
      <w:r w:rsidRPr="00BF0FD9">
        <w:br/>
      </w:r>
    </w:p>
    <w:p w14:paraId="5AD2E069" w14:textId="4890B8BA" w:rsidR="00BF0FD9" w:rsidRPr="00BF0FD9" w:rsidRDefault="00000000" w:rsidP="003D0437">
      <w:pPr>
        <w:pStyle w:val="Heading2"/>
      </w:pPr>
      <w:r w:rsidRPr="003D0437">
        <w:t>Case Study 7</w:t>
      </w:r>
    </w:p>
    <w:p w14:paraId="66F7FE60" w14:textId="1BFED007" w:rsidR="00BF0FD9" w:rsidRPr="00BF0FD9" w:rsidRDefault="00BF0FD9" w:rsidP="00BF0FD9">
      <w:pPr>
        <w:rPr>
          <w:lang w:val="en-IN"/>
        </w:rPr>
      </w:pPr>
      <w:r w:rsidRPr="00BF0FD9">
        <w:rPr>
          <w:lang w:val="en-IN"/>
        </w:rPr>
        <w:t>• Business Problem Statement:</w:t>
      </w:r>
      <w:r w:rsidR="003D0437">
        <w:rPr>
          <w:lang w:val="en-IN"/>
        </w:rPr>
        <w:t xml:space="preserve"> </w:t>
      </w:r>
      <w:r w:rsidRPr="00BF0FD9">
        <w:rPr>
          <w:lang w:val="en-IN"/>
        </w:rPr>
        <w:t>In telecommunications, companies prevent bypass fraud by using big data to review the source of transactions, the cost of the call, and the destination number, in real-world situations.</w:t>
      </w:r>
    </w:p>
    <w:p w14:paraId="52E687BC" w14:textId="47AE7923" w:rsidR="00BF0FD9" w:rsidRPr="00BF0FD9" w:rsidRDefault="00BF0FD9" w:rsidP="00BF0FD9">
      <w:pPr>
        <w:rPr>
          <w:lang w:val="en-IN"/>
        </w:rPr>
      </w:pPr>
      <w:r w:rsidRPr="00BF0FD9">
        <w:rPr>
          <w:lang w:val="en-IN"/>
        </w:rPr>
        <w:t>• Simplified Context of the Problem:</w:t>
      </w:r>
      <w:r w:rsidR="003D0437">
        <w:rPr>
          <w:lang w:val="en-IN"/>
        </w:rPr>
        <w:t xml:space="preserve"> </w:t>
      </w:r>
      <w:r w:rsidRPr="00BF0FD9">
        <w:rPr>
          <w:lang w:val="en-IN"/>
        </w:rPr>
        <w:t>Bypass fraud causes significant revenue loss and service disruption in telecom networks. To detect such fraudulent activity, companies must analyze end-to-end call records using big data techniques to uncover anomalies in call routing, pricing, and destination behavior.</w:t>
      </w:r>
    </w:p>
    <w:p w14:paraId="70F20F7C" w14:textId="014E72F7" w:rsidR="00BF0FD9" w:rsidRPr="00BF0FD9" w:rsidRDefault="00BF0FD9" w:rsidP="00BF0FD9">
      <w:pPr>
        <w:rPr>
          <w:lang w:val="en-IN"/>
        </w:rPr>
      </w:pPr>
      <w:r w:rsidRPr="00BF0FD9">
        <w:rPr>
          <w:lang w:val="en-IN"/>
        </w:rPr>
        <w:t>• Problem Identification:</w:t>
      </w:r>
      <w:r w:rsidR="003D0437">
        <w:rPr>
          <w:lang w:val="en-IN"/>
        </w:rPr>
        <w:t xml:space="preserve"> </w:t>
      </w:r>
      <w:r w:rsidRPr="00BF0FD9">
        <w:rPr>
          <w:lang w:val="en-IN"/>
        </w:rPr>
        <w:t>Current fraud detection systems are often reactive and limited in scope. There is a need to implement big data analytics or machine learning solutions capable of processing vast amounts of real-time call data to identify suspicious patterns and prevent bypass fraud proactively.</w:t>
      </w:r>
    </w:p>
    <w:p w14:paraId="1149003C" w14:textId="5C044071" w:rsidR="00BF0FD9" w:rsidRPr="00BF0FD9" w:rsidRDefault="00BF0FD9" w:rsidP="00BF0FD9">
      <w:pPr>
        <w:rPr>
          <w:lang w:val="en-IN"/>
        </w:rPr>
      </w:pPr>
      <w:r w:rsidRPr="00BF0FD9">
        <w:rPr>
          <w:lang w:val="en-IN"/>
        </w:rPr>
        <w:t>• Business Objective:</w:t>
      </w:r>
      <w:r w:rsidR="003D0437">
        <w:rPr>
          <w:lang w:val="en-IN"/>
        </w:rPr>
        <w:t xml:space="preserve"> </w:t>
      </w:r>
      <w:r w:rsidRPr="00BF0FD9">
        <w:rPr>
          <w:lang w:val="en-IN"/>
        </w:rPr>
        <w:t>To minimize revenue leakage and enhance service integrity by detecting and mitigating bypass fraud using scalable big data analytics models that analyze the full spectrum of transactional call data.</w:t>
      </w:r>
    </w:p>
    <w:p w14:paraId="389ABEC3" w14:textId="0765D50B" w:rsidR="00BF0FD9" w:rsidRPr="00BF0FD9" w:rsidRDefault="00BF0FD9" w:rsidP="00BF0FD9">
      <w:pPr>
        <w:rPr>
          <w:lang w:val="en-IN"/>
        </w:rPr>
      </w:pPr>
      <w:r w:rsidRPr="00BF0FD9">
        <w:rPr>
          <w:lang w:val="en-IN"/>
        </w:rPr>
        <w:t>• Stakeholder Expectations:</w:t>
      </w:r>
      <w:r w:rsidR="003D0437">
        <w:rPr>
          <w:lang w:val="en-IN"/>
        </w:rPr>
        <w:t xml:space="preserve"> </w:t>
      </w:r>
      <w:r w:rsidRPr="00BF0FD9">
        <w:rPr>
          <w:lang w:val="en-IN"/>
        </w:rPr>
        <w:t xml:space="preserve">Security and fraud teams require accurate and timely alerts to prevent fraud incidents. Executives expect reduced financial losses and improved network </w:t>
      </w:r>
      <w:r w:rsidRPr="00BF0FD9">
        <w:rPr>
          <w:lang w:val="en-IN"/>
        </w:rPr>
        <w:lastRenderedPageBreak/>
        <w:t>reliability. Customers anticipate uninterrupted, high-quality service without being affected by fraudulent activity.</w:t>
      </w:r>
    </w:p>
    <w:p w14:paraId="239504D3" w14:textId="763F8277" w:rsidR="00BF0FD9" w:rsidRPr="00BF0FD9" w:rsidRDefault="00BF0FD9" w:rsidP="00BF0FD9">
      <w:pPr>
        <w:rPr>
          <w:lang w:val="en-IN"/>
        </w:rPr>
      </w:pPr>
      <w:r w:rsidRPr="00BF0FD9">
        <w:rPr>
          <w:lang w:val="en-IN"/>
        </w:rPr>
        <w:t>• Constraints &amp; Limitations:</w:t>
      </w:r>
      <w:r w:rsidR="003D0437">
        <w:rPr>
          <w:lang w:val="en-IN"/>
        </w:rPr>
        <w:t xml:space="preserve"> </w:t>
      </w:r>
      <w:r w:rsidRPr="00BF0FD9">
        <w:rPr>
          <w:lang w:val="en-IN"/>
        </w:rPr>
        <w:t>Fraud detection may be hindered by incomplete or inconsistent log data. Legacy systems limit the real-time processing of large data volumes. The cost of implementing and maintaining big data infrastructure is also a potential barrier.</w:t>
      </w:r>
    </w:p>
    <w:p w14:paraId="26E6DF28" w14:textId="41728AE6" w:rsidR="00BF0FD9" w:rsidRPr="00BF0FD9" w:rsidRDefault="00BF0FD9" w:rsidP="00BF0FD9">
      <w:pPr>
        <w:rPr>
          <w:lang w:val="en-IN"/>
        </w:rPr>
      </w:pPr>
      <w:r w:rsidRPr="00BF0FD9">
        <w:rPr>
          <w:lang w:val="en-IN"/>
        </w:rPr>
        <w:t>• Feasibility Check:</w:t>
      </w:r>
      <w:r w:rsidR="003D0437">
        <w:rPr>
          <w:lang w:val="en-IN"/>
        </w:rPr>
        <w:t xml:space="preserve"> </w:t>
      </w:r>
      <w:r w:rsidRPr="00BF0FD9">
        <w:rPr>
          <w:lang w:val="en-IN"/>
        </w:rPr>
        <w:t>The company has access to real-time call data and call detail records (CDRs). Tools and platforms capable of performing big data analytics are available and can be integrated into existing workflows for fraud detection.</w:t>
      </w:r>
    </w:p>
    <w:p w14:paraId="020BC678" w14:textId="6714DE8A" w:rsidR="00BF0FD9" w:rsidRPr="00BF0FD9" w:rsidRDefault="00BF0FD9" w:rsidP="00BF0FD9">
      <w:pPr>
        <w:rPr>
          <w:lang w:val="en-IN"/>
        </w:rPr>
      </w:pPr>
      <w:r w:rsidRPr="00BF0FD9">
        <w:rPr>
          <w:lang w:val="en-IN"/>
        </w:rPr>
        <w:t>• Business Success Criteria:</w:t>
      </w:r>
      <w:r w:rsidR="003D0437">
        <w:rPr>
          <w:lang w:val="en-IN"/>
        </w:rPr>
        <w:t xml:space="preserve"> </w:t>
      </w:r>
      <w:r w:rsidRPr="00BF0FD9">
        <w:rPr>
          <w:lang w:val="en-IN"/>
        </w:rPr>
        <w:t>Achieve at least a 60% reduction in bypass fraud incidents, leading to measurable improvement in operational efficiency and customer trust.</w:t>
      </w:r>
    </w:p>
    <w:p w14:paraId="18C9A145" w14:textId="6AE32D6B" w:rsidR="00BF0FD9" w:rsidRPr="00BF0FD9" w:rsidRDefault="00BF0FD9" w:rsidP="00BF0FD9">
      <w:pPr>
        <w:rPr>
          <w:lang w:val="en-IN"/>
        </w:rPr>
      </w:pPr>
      <w:r w:rsidRPr="00BF0FD9">
        <w:rPr>
          <w:lang w:val="en-IN"/>
        </w:rPr>
        <w:t>• ML Success Criteria:</w:t>
      </w:r>
      <w:r w:rsidR="003D0437">
        <w:rPr>
          <w:lang w:val="en-IN"/>
        </w:rPr>
        <w:t xml:space="preserve"> </w:t>
      </w:r>
      <w:r w:rsidRPr="00BF0FD9">
        <w:rPr>
          <w:lang w:val="en-IN"/>
        </w:rPr>
        <w:t>Big data analytics and ML models must reach 90–95% accuracy in identifying fraudulent activity across large volumes of call data.</w:t>
      </w:r>
    </w:p>
    <w:p w14:paraId="4A5DC3BF" w14:textId="03877EA7" w:rsidR="00517084" w:rsidRDefault="00BF0FD9">
      <w:pPr>
        <w:rPr>
          <w:lang w:val="en-IN"/>
        </w:rPr>
      </w:pPr>
      <w:r w:rsidRPr="00BF0FD9">
        <w:rPr>
          <w:lang w:val="en-IN"/>
        </w:rPr>
        <w:t>• Business Impact:</w:t>
      </w:r>
      <w:r w:rsidR="003D0437">
        <w:rPr>
          <w:lang w:val="en-IN"/>
        </w:rPr>
        <w:t xml:space="preserve"> </w:t>
      </w:r>
      <w:r w:rsidRPr="00BF0FD9">
        <w:rPr>
          <w:lang w:val="en-IN"/>
        </w:rPr>
        <w:t>Significant reduction in revenue loss caused by fraud, enhanced network security, and improved customer satisfaction due to a more stable and fraud-resistant telecommunications infrastructure.</w:t>
      </w:r>
    </w:p>
    <w:p w14:paraId="5F43EEB3" w14:textId="77777777" w:rsidR="003D0437" w:rsidRPr="003D0437" w:rsidRDefault="003D0437">
      <w:pPr>
        <w:rPr>
          <w:lang w:val="en-IN"/>
        </w:rPr>
      </w:pPr>
    </w:p>
    <w:p w14:paraId="0A2B44C4" w14:textId="77777777" w:rsidR="00517084" w:rsidRPr="003D0437" w:rsidRDefault="00000000">
      <w:pPr>
        <w:pStyle w:val="Heading2"/>
      </w:pPr>
      <w:r w:rsidRPr="003D0437">
        <w:t>Case Study 8</w:t>
      </w:r>
    </w:p>
    <w:p w14:paraId="6F4B17EA" w14:textId="649B1662" w:rsidR="005429AF" w:rsidRPr="00BF0FD9" w:rsidRDefault="00000000">
      <w:r w:rsidRPr="00BF0FD9">
        <w:t>• Business Problem Statement:</w:t>
      </w:r>
      <w:r w:rsidR="003D0437">
        <w:t xml:space="preserve"> </w:t>
      </w:r>
      <w:r w:rsidR="005429AF" w:rsidRPr="00BF0FD9">
        <w:t>Identify security issues, conduct predictive analysis, and use machine learning-based solutions to analyze any patterns of threats and automated escalations to resolve issues before they cause serious damage.</w:t>
      </w:r>
    </w:p>
    <w:p w14:paraId="6177F4CC" w14:textId="77777777" w:rsidR="008D32AF" w:rsidRPr="008D32AF" w:rsidRDefault="008D32AF" w:rsidP="008D32AF">
      <w:pPr>
        <w:rPr>
          <w:lang w:val="en-IN"/>
        </w:rPr>
      </w:pPr>
      <w:r w:rsidRPr="008D32AF">
        <w:rPr>
          <w:lang w:val="en-IN"/>
        </w:rPr>
        <w:t>• Simplified Context of the Problem: Organizations face increasing cyber threats that overwhelm manual security processes. Proactive threat detection and automated response systems can prevent incidents before they escalate into major security breaches.</w:t>
      </w:r>
    </w:p>
    <w:p w14:paraId="51F71CD6" w14:textId="77777777" w:rsidR="008D32AF" w:rsidRPr="008D32AF" w:rsidRDefault="008D32AF" w:rsidP="008D32AF">
      <w:pPr>
        <w:rPr>
          <w:lang w:val="en-IN"/>
        </w:rPr>
      </w:pPr>
      <w:r w:rsidRPr="008D32AF">
        <w:rPr>
          <w:lang w:val="en-IN"/>
        </w:rPr>
        <w:t>• Problem Identification: Security teams are reactive rather than proactive. Manual threat analysis is slow and error-prone, leading to delayed responses and potential damage.</w:t>
      </w:r>
    </w:p>
    <w:p w14:paraId="101A18B5" w14:textId="77777777" w:rsidR="008D32AF" w:rsidRPr="008D32AF" w:rsidRDefault="008D32AF" w:rsidP="008D32AF">
      <w:pPr>
        <w:rPr>
          <w:lang w:val="en-IN"/>
        </w:rPr>
      </w:pPr>
      <w:r w:rsidRPr="008D32AF">
        <w:rPr>
          <w:lang w:val="en-IN"/>
        </w:rPr>
        <w:t>• Business Objective: Enhance security posture through proactive threat detection. Minimize incident response time and prevent security breaches via automated ML-driven solutions.</w:t>
      </w:r>
    </w:p>
    <w:p w14:paraId="54329EDC" w14:textId="77777777" w:rsidR="008D32AF" w:rsidRPr="008D32AF" w:rsidRDefault="008D32AF" w:rsidP="008D32AF">
      <w:pPr>
        <w:rPr>
          <w:lang w:val="en-IN"/>
        </w:rPr>
      </w:pPr>
      <w:r w:rsidRPr="008D32AF">
        <w:rPr>
          <w:lang w:val="en-IN"/>
        </w:rPr>
        <w:t>• Stakeholder Expectations: IT Security wants faster threat detection. Operations expects minimal false positives. Executive leadership demands reduced security incidents and compliance adherence.</w:t>
      </w:r>
    </w:p>
    <w:p w14:paraId="35054639" w14:textId="77777777" w:rsidR="008D32AF" w:rsidRPr="008D32AF" w:rsidRDefault="008D32AF" w:rsidP="008D32AF">
      <w:pPr>
        <w:rPr>
          <w:lang w:val="en-IN"/>
        </w:rPr>
      </w:pPr>
      <w:r w:rsidRPr="008D32AF">
        <w:rPr>
          <w:lang w:val="en-IN"/>
        </w:rPr>
        <w:t>• Constraints &amp; Limitations: Historical threat data may be limited. Real-time processing requires significant compute resources. False positives can overwhelm security teams.</w:t>
      </w:r>
    </w:p>
    <w:p w14:paraId="2663CC8E" w14:textId="77777777" w:rsidR="008D32AF" w:rsidRPr="008D32AF" w:rsidRDefault="008D32AF" w:rsidP="008D32AF">
      <w:pPr>
        <w:rPr>
          <w:lang w:val="en-IN"/>
        </w:rPr>
      </w:pPr>
      <w:r w:rsidRPr="008D32AF">
        <w:rPr>
          <w:lang w:val="en-IN"/>
        </w:rPr>
        <w:lastRenderedPageBreak/>
        <w:t>• Feasibility Check: Network logs, security events, and historical incident data are available for pattern analysis and model training.</w:t>
      </w:r>
    </w:p>
    <w:p w14:paraId="5DAB20E0" w14:textId="77777777" w:rsidR="008D32AF" w:rsidRPr="008D32AF" w:rsidRDefault="008D32AF" w:rsidP="008D32AF">
      <w:pPr>
        <w:rPr>
          <w:lang w:val="en-IN"/>
        </w:rPr>
      </w:pPr>
      <w:r w:rsidRPr="008D32AF">
        <w:rPr>
          <w:lang w:val="en-IN"/>
        </w:rPr>
        <w:t>• Business Success Criteria: Security incident response time reduced by 40%. False positive rates decreased by 25%. Compliance audit scores improved by 20%.</w:t>
      </w:r>
    </w:p>
    <w:p w14:paraId="0919218C" w14:textId="77777777" w:rsidR="008D32AF" w:rsidRPr="008D32AF" w:rsidRDefault="008D32AF" w:rsidP="008D32AF">
      <w:pPr>
        <w:rPr>
          <w:lang w:val="en-IN"/>
        </w:rPr>
      </w:pPr>
      <w:r w:rsidRPr="008D32AF">
        <w:rPr>
          <w:lang w:val="en-IN"/>
        </w:rPr>
        <w:t>• ML Success Criteria: Threat detection accuracy &gt; 85%. Anomaly detection precision &gt; 80%. Prediction model recall &gt; 90% for critical threats.</w:t>
      </w:r>
    </w:p>
    <w:p w14:paraId="2428A81D" w14:textId="77777777" w:rsidR="008D32AF" w:rsidRPr="008D32AF" w:rsidRDefault="008D32AF" w:rsidP="008D32AF">
      <w:pPr>
        <w:rPr>
          <w:lang w:val="en-IN"/>
        </w:rPr>
      </w:pPr>
      <w:r w:rsidRPr="008D32AF">
        <w:rPr>
          <w:lang w:val="en-IN"/>
        </w:rPr>
        <w:t>• Business Impact: Proactive security posture with reduced breach risks, lower incident costs, and improved regulatory compliance without expanding security staff.</w:t>
      </w:r>
    </w:p>
    <w:p w14:paraId="56EEE60E" w14:textId="1A39A5FC" w:rsidR="00517084" w:rsidRDefault="00517084"/>
    <w:p w14:paraId="72798015" w14:textId="77777777" w:rsidR="003D0437" w:rsidRDefault="003D0437"/>
    <w:p w14:paraId="66855B21" w14:textId="77777777" w:rsidR="003D0437" w:rsidRPr="00BF0FD9" w:rsidRDefault="003D0437"/>
    <w:p w14:paraId="25FC832D" w14:textId="77777777" w:rsidR="00517084" w:rsidRPr="003D0437" w:rsidRDefault="00000000">
      <w:pPr>
        <w:pStyle w:val="Heading2"/>
      </w:pPr>
      <w:r w:rsidRPr="003D0437">
        <w:t>Case Study 9</w:t>
      </w:r>
    </w:p>
    <w:p w14:paraId="37A2E998" w14:textId="6FD64416" w:rsidR="005429AF" w:rsidRPr="00BF0FD9" w:rsidRDefault="00000000">
      <w:r w:rsidRPr="00BF0FD9">
        <w:t>• Business Problem Statement:</w:t>
      </w:r>
      <w:r w:rsidR="003D0437">
        <w:t xml:space="preserve"> </w:t>
      </w:r>
      <w:r w:rsidR="005429AF" w:rsidRPr="00BF0FD9">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3046A9F2" w14:textId="77777777" w:rsidR="006144BB" w:rsidRPr="006144BB" w:rsidRDefault="006144BB" w:rsidP="006144BB">
      <w:pPr>
        <w:rPr>
          <w:lang w:val="en-IN"/>
        </w:rPr>
      </w:pPr>
      <w:r w:rsidRPr="006144BB">
        <w:rPr>
          <w:lang w:val="en-IN"/>
        </w:rPr>
        <w:t>• Simplified Context of the Problem: Retail businesses generate massive amounts of transactional and customer data. AI-driven analytics can transform this data into actionable strategies for inventory optimization, pricing, and customer engagement to maximize profitability.</w:t>
      </w:r>
    </w:p>
    <w:p w14:paraId="21F266F5" w14:textId="77777777" w:rsidR="006144BB" w:rsidRPr="006144BB" w:rsidRDefault="006144BB" w:rsidP="006144BB">
      <w:pPr>
        <w:rPr>
          <w:lang w:val="en-IN"/>
        </w:rPr>
      </w:pPr>
      <w:r w:rsidRPr="006144BB">
        <w:rPr>
          <w:lang w:val="en-IN"/>
        </w:rPr>
        <w:t>• Problem Identification: Manual analysis of retail data is time-consuming and misses profitable opportunities. Decision-making lacks data-driven insights leading to suboptimal business strategies.</w:t>
      </w:r>
    </w:p>
    <w:p w14:paraId="6B6487C3" w14:textId="77777777" w:rsidR="006144BB" w:rsidRPr="006144BB" w:rsidRDefault="006144BB" w:rsidP="006144BB">
      <w:pPr>
        <w:rPr>
          <w:lang w:val="en-IN"/>
        </w:rPr>
      </w:pPr>
      <w:r w:rsidRPr="006144BB">
        <w:rPr>
          <w:lang w:val="en-IN"/>
        </w:rPr>
        <w:t>• Business Objective: Leverage AI/ML to optimize retail operations. Maximize profitability through data-driven strategies for pricing, inventory, and customer targeting.</w:t>
      </w:r>
    </w:p>
    <w:p w14:paraId="0AB93DFA" w14:textId="77777777" w:rsidR="006144BB" w:rsidRPr="006144BB" w:rsidRDefault="006144BB" w:rsidP="006144BB">
      <w:pPr>
        <w:rPr>
          <w:lang w:val="en-IN"/>
        </w:rPr>
      </w:pPr>
      <w:r w:rsidRPr="006144BB">
        <w:rPr>
          <w:lang w:val="en-IN"/>
        </w:rPr>
        <w:t>• Stakeholder Expectations: Marketing wants better customer insights. Operations expects optimized inventory levels. Finance demands improved profit margins and cost reduction.</w:t>
      </w:r>
    </w:p>
    <w:p w14:paraId="7F8B564A" w14:textId="77777777" w:rsidR="006144BB" w:rsidRPr="006144BB" w:rsidRDefault="006144BB" w:rsidP="006144BB">
      <w:pPr>
        <w:rPr>
          <w:lang w:val="en-IN"/>
        </w:rPr>
      </w:pPr>
      <w:r w:rsidRPr="006144BB">
        <w:rPr>
          <w:lang w:val="en-IN"/>
        </w:rPr>
        <w:t>• Constraints &amp; Limitations: Data quality varies across channels. Customer privacy regulations limit data usage. Implementation requires staff training and system integration.</w:t>
      </w:r>
    </w:p>
    <w:p w14:paraId="1F7A571C" w14:textId="77777777" w:rsidR="006144BB" w:rsidRPr="006144BB" w:rsidRDefault="006144BB" w:rsidP="006144BB">
      <w:pPr>
        <w:rPr>
          <w:lang w:val="en-IN"/>
        </w:rPr>
      </w:pPr>
      <w:r w:rsidRPr="006144BB">
        <w:rPr>
          <w:lang w:val="en-IN"/>
        </w:rPr>
        <w:t>• Feasibility Check: Transaction histories, customer demographics, and product data are readily available for comprehensive analysis and model development.</w:t>
      </w:r>
    </w:p>
    <w:p w14:paraId="336C9B53" w14:textId="77777777" w:rsidR="006144BB" w:rsidRPr="006144BB" w:rsidRDefault="006144BB" w:rsidP="006144BB">
      <w:pPr>
        <w:rPr>
          <w:lang w:val="en-IN"/>
        </w:rPr>
      </w:pPr>
      <w:r w:rsidRPr="006144BB">
        <w:rPr>
          <w:lang w:val="en-IN"/>
        </w:rPr>
        <w:t>• Business Success Criteria: Overall profit margins increase by 12%. Inventory turnover improved by 20%. Customer satisfaction scores rise by 15%.</w:t>
      </w:r>
    </w:p>
    <w:p w14:paraId="688F83EF" w14:textId="77777777" w:rsidR="006144BB" w:rsidRPr="006144BB" w:rsidRDefault="006144BB" w:rsidP="006144BB">
      <w:pPr>
        <w:rPr>
          <w:lang w:val="en-IN"/>
        </w:rPr>
      </w:pPr>
      <w:r w:rsidRPr="006144BB">
        <w:rPr>
          <w:lang w:val="en-IN"/>
        </w:rPr>
        <w:lastRenderedPageBreak/>
        <w:t>• ML Success Criteria: Demand forecasting accuracy &gt; 85%. Customer segmentation model precision &gt; 80%. Price optimization model ROI prediction error &lt; 8%.</w:t>
      </w:r>
    </w:p>
    <w:p w14:paraId="64C55E49" w14:textId="77777777" w:rsidR="006144BB" w:rsidRPr="006144BB" w:rsidRDefault="006144BB" w:rsidP="006144BB">
      <w:pPr>
        <w:rPr>
          <w:lang w:val="en-IN"/>
        </w:rPr>
      </w:pPr>
      <w:r w:rsidRPr="006144BB">
        <w:rPr>
          <w:lang w:val="en-IN"/>
        </w:rPr>
        <w:t>• Business Impact: Enhanced profitability through optimized operations, improved customer experience, and data-driven decision making across all retail functions.</w:t>
      </w:r>
    </w:p>
    <w:p w14:paraId="25AFCA44" w14:textId="77777777" w:rsidR="006144BB" w:rsidRPr="00BF0FD9" w:rsidRDefault="006144BB">
      <w:pPr>
        <w:pStyle w:val="Heading2"/>
        <w:rPr>
          <w:b w:val="0"/>
          <w:bCs w:val="0"/>
        </w:rPr>
      </w:pPr>
    </w:p>
    <w:p w14:paraId="673D441F" w14:textId="12175F4D" w:rsidR="00517084" w:rsidRPr="003D0437" w:rsidRDefault="00000000">
      <w:pPr>
        <w:pStyle w:val="Heading2"/>
      </w:pPr>
      <w:r w:rsidRPr="003D0437">
        <w:t>Case Study 10</w:t>
      </w:r>
    </w:p>
    <w:p w14:paraId="77AE45C0" w14:textId="77777777" w:rsidR="006144BB" w:rsidRPr="00BF0FD9" w:rsidRDefault="006144BB" w:rsidP="006144BB">
      <w:pPr>
        <w:rPr>
          <w:lang w:val="en-IN"/>
        </w:rPr>
      </w:pPr>
    </w:p>
    <w:p w14:paraId="413C9FB4" w14:textId="70CCB0F9" w:rsidR="006144BB" w:rsidRPr="006144BB" w:rsidRDefault="006144BB" w:rsidP="006144BB">
      <w:pPr>
        <w:rPr>
          <w:lang w:val="en-IN"/>
        </w:rPr>
      </w:pPr>
      <w:r w:rsidRPr="006144BB">
        <w:rPr>
          <w:lang w:val="en-IN"/>
        </w:rPr>
        <w:t>• Business Problem Statement: The price determination process depends not only on the costs to produce an item but on the wallet of a typical customer and the competitors' offers. The tools for data analysis bring this issue to a new level of its approach.</w:t>
      </w:r>
    </w:p>
    <w:p w14:paraId="4DC7915C" w14:textId="77777777" w:rsidR="006144BB" w:rsidRPr="006144BB" w:rsidRDefault="006144BB" w:rsidP="006144BB">
      <w:pPr>
        <w:rPr>
          <w:lang w:val="en-IN"/>
        </w:rPr>
      </w:pPr>
      <w:r w:rsidRPr="006144BB">
        <w:rPr>
          <w:lang w:val="en-IN"/>
        </w:rPr>
        <w:t>• Simplified Context of the Problem: Traditional pricing methods focus solely on production costs, ignoring market dynamics. Advanced data analytics can optimize pricing by considering customer purchasing power, competitor strategies, and market conditions simultaneously.</w:t>
      </w:r>
    </w:p>
    <w:p w14:paraId="7C204F82" w14:textId="77777777" w:rsidR="006144BB" w:rsidRPr="006144BB" w:rsidRDefault="006144BB" w:rsidP="006144BB">
      <w:pPr>
        <w:rPr>
          <w:lang w:val="en-IN"/>
        </w:rPr>
      </w:pPr>
      <w:r w:rsidRPr="006144BB">
        <w:rPr>
          <w:lang w:val="en-IN"/>
        </w:rPr>
        <w:t>• Problem Identification: Current pricing strategies are cost-centric and ignore market factors. Manual competitor analysis is outdated and customer willingness-to-pay is poorly understood.</w:t>
      </w:r>
    </w:p>
    <w:p w14:paraId="7E972D4D" w14:textId="77777777" w:rsidR="006144BB" w:rsidRPr="006144BB" w:rsidRDefault="006144BB" w:rsidP="006144BB">
      <w:pPr>
        <w:rPr>
          <w:lang w:val="en-IN"/>
        </w:rPr>
      </w:pPr>
      <w:r w:rsidRPr="006144BB">
        <w:rPr>
          <w:lang w:val="en-IN"/>
        </w:rPr>
        <w:t>• Business Objective: Implement dynamic pricing strategies that maximize revenue. Balance production costs, customer affordability, and competitive positioning through data-driven insights.</w:t>
      </w:r>
    </w:p>
    <w:p w14:paraId="08B1E594" w14:textId="77777777" w:rsidR="006144BB" w:rsidRPr="006144BB" w:rsidRDefault="006144BB" w:rsidP="006144BB">
      <w:pPr>
        <w:rPr>
          <w:lang w:val="en-IN"/>
        </w:rPr>
      </w:pPr>
      <w:r w:rsidRPr="006144BB">
        <w:rPr>
          <w:lang w:val="en-IN"/>
        </w:rPr>
        <w:t>• Stakeholder Expectations: Sales wants competitive pricing for market share. Finance expects improved margins. Marketing demands customer-centric pricing that drives loyalty.</w:t>
      </w:r>
    </w:p>
    <w:p w14:paraId="2BC102F5" w14:textId="77777777" w:rsidR="006144BB" w:rsidRPr="006144BB" w:rsidRDefault="006144BB" w:rsidP="006144BB">
      <w:pPr>
        <w:rPr>
          <w:lang w:val="en-IN"/>
        </w:rPr>
      </w:pPr>
      <w:r w:rsidRPr="006144BB">
        <w:rPr>
          <w:lang w:val="en-IN"/>
        </w:rPr>
        <w:t>• Constraints &amp; Limitations: Competitor pricing data collection is challenging. Customer sensitivity varies by segment. Frequent price changes may confuse customers.</w:t>
      </w:r>
    </w:p>
    <w:p w14:paraId="269B4094" w14:textId="77777777" w:rsidR="006144BB" w:rsidRPr="006144BB" w:rsidRDefault="006144BB" w:rsidP="006144BB">
      <w:pPr>
        <w:rPr>
          <w:lang w:val="en-IN"/>
        </w:rPr>
      </w:pPr>
      <w:r w:rsidRPr="006144BB">
        <w:rPr>
          <w:lang w:val="en-IN"/>
        </w:rPr>
        <w:t>• Feasibility Check: Historical sales data, competitor pricing information, and customer transaction patterns are available for comprehensive pricing model development.</w:t>
      </w:r>
    </w:p>
    <w:p w14:paraId="2D0943DC" w14:textId="77777777" w:rsidR="006144BB" w:rsidRPr="006144BB" w:rsidRDefault="006144BB" w:rsidP="006144BB">
      <w:pPr>
        <w:rPr>
          <w:lang w:val="en-IN"/>
        </w:rPr>
      </w:pPr>
      <w:r w:rsidRPr="006144BB">
        <w:rPr>
          <w:lang w:val="en-IN"/>
        </w:rPr>
        <w:t>• Business Success Criteria: Revenue per product increases by 18%. Market share maintained or improved by 8%. Customer price satisfaction scores above 75%.</w:t>
      </w:r>
    </w:p>
    <w:p w14:paraId="577D1D72" w14:textId="77777777" w:rsidR="006144BB" w:rsidRPr="006144BB" w:rsidRDefault="006144BB" w:rsidP="006144BB">
      <w:pPr>
        <w:rPr>
          <w:lang w:val="en-IN"/>
        </w:rPr>
      </w:pPr>
      <w:r w:rsidRPr="006144BB">
        <w:rPr>
          <w:lang w:val="en-IN"/>
        </w:rPr>
        <w:t>• ML Success Criteria: Price elasticity model accuracy &gt; 82%. Competitor response prediction error &lt; 12%. Customer willingness-to-pay estimation R² &gt; 0.78.</w:t>
      </w:r>
    </w:p>
    <w:p w14:paraId="75DF8609" w14:textId="77777777" w:rsidR="006144BB" w:rsidRPr="006144BB" w:rsidRDefault="006144BB" w:rsidP="006144BB">
      <w:pPr>
        <w:rPr>
          <w:lang w:val="en-IN"/>
        </w:rPr>
      </w:pPr>
      <w:r w:rsidRPr="006144BB">
        <w:rPr>
          <w:lang w:val="en-IN"/>
        </w:rPr>
        <w:t>• Business Impact: Optimized pricing strategy that balances profitability with market competitiveness, leading to sustainable revenue growth and improved market positioning.</w:t>
      </w:r>
    </w:p>
    <w:p w14:paraId="07DB1068" w14:textId="7E1411C4" w:rsidR="00517084" w:rsidRPr="00BF0FD9" w:rsidRDefault="00517084"/>
    <w:p w14:paraId="7A1129BD" w14:textId="77777777" w:rsidR="00517084" w:rsidRPr="003D0437" w:rsidRDefault="00000000">
      <w:pPr>
        <w:pStyle w:val="Heading2"/>
      </w:pPr>
      <w:r w:rsidRPr="003D0437">
        <w:lastRenderedPageBreak/>
        <w:t>Case Study 11</w:t>
      </w:r>
    </w:p>
    <w:p w14:paraId="2A948CCD" w14:textId="77777777" w:rsidR="006144BB" w:rsidRPr="006144BB" w:rsidRDefault="006144BB" w:rsidP="006144BB">
      <w:pPr>
        <w:rPr>
          <w:lang w:val="en-IN"/>
        </w:rPr>
      </w:pPr>
      <w:r w:rsidRPr="006144BB">
        <w:rPr>
          <w:lang w:val="en-IN"/>
        </w:rPr>
        <w:t>• Business Problem Statement: Inventory deals with stocking goods for their future use. Inventory management refers to stocking goods to use in times of crisis. The retailers aim to provide the right product at the right time in the proper condition.</w:t>
      </w:r>
    </w:p>
    <w:p w14:paraId="1FEA579C" w14:textId="77777777" w:rsidR="006144BB" w:rsidRPr="006144BB" w:rsidRDefault="006144BB" w:rsidP="006144BB">
      <w:pPr>
        <w:rPr>
          <w:lang w:val="en-IN"/>
        </w:rPr>
      </w:pPr>
      <w:r w:rsidRPr="006144BB">
        <w:rPr>
          <w:lang w:val="en-IN"/>
        </w:rPr>
        <w:t>• Simplified Context of the Problem: Retailers struggle with balancing inventory levels to avoid stockouts and overstock situations. Smart inventory management ensures optimal stock levels while minimizing holding costs and maximizing customer satisfaction.</w:t>
      </w:r>
    </w:p>
    <w:p w14:paraId="7C2FCBEB" w14:textId="77777777" w:rsidR="006144BB" w:rsidRPr="006144BB" w:rsidRDefault="006144BB" w:rsidP="006144BB">
      <w:pPr>
        <w:rPr>
          <w:lang w:val="en-IN"/>
        </w:rPr>
      </w:pPr>
      <w:r w:rsidRPr="006144BB">
        <w:rPr>
          <w:lang w:val="en-IN"/>
        </w:rPr>
        <w:t>• Problem Identification: Manual inventory planning leads to stockouts or excess inventory. Demand forecasting is inaccurate, resulting in poor product availability and increased carrying costs.</w:t>
      </w:r>
    </w:p>
    <w:p w14:paraId="50AEE4D1" w14:textId="77777777" w:rsidR="006144BB" w:rsidRPr="006144BB" w:rsidRDefault="006144BB" w:rsidP="006144BB">
      <w:pPr>
        <w:rPr>
          <w:lang w:val="en-IN"/>
        </w:rPr>
      </w:pPr>
      <w:r w:rsidRPr="006144BB">
        <w:rPr>
          <w:lang w:val="en-IN"/>
        </w:rPr>
        <w:t>• Business Objective: Optimize inventory levels across all products. Ensure product availability while minimizing storage costs and waste through predictive inventory management systems.</w:t>
      </w:r>
    </w:p>
    <w:p w14:paraId="608CF5DF" w14:textId="77777777" w:rsidR="006144BB" w:rsidRPr="006144BB" w:rsidRDefault="006144BB" w:rsidP="006144BB">
      <w:pPr>
        <w:rPr>
          <w:lang w:val="en-IN"/>
        </w:rPr>
      </w:pPr>
      <w:r w:rsidRPr="006144BB">
        <w:rPr>
          <w:lang w:val="en-IN"/>
        </w:rPr>
        <w:t>• Stakeholder Expectations: Sales wants zero stockouts for popular items. Operations expects reduced storage costs. Finance demands lower working capital tied in inventory.</w:t>
      </w:r>
    </w:p>
    <w:p w14:paraId="1AC164F3" w14:textId="77777777" w:rsidR="006144BB" w:rsidRPr="006144BB" w:rsidRDefault="006144BB" w:rsidP="006144BB">
      <w:pPr>
        <w:rPr>
          <w:lang w:val="en-IN"/>
        </w:rPr>
      </w:pPr>
      <w:r w:rsidRPr="006144BB">
        <w:rPr>
          <w:lang w:val="en-IN"/>
        </w:rPr>
        <w:t>• Constraints &amp; Limitations: Seasonal demand patterns are complex. Supplier lead times vary unpredictably. Storage space and budget limitations restrict inventory flexibility.</w:t>
      </w:r>
    </w:p>
    <w:p w14:paraId="084A7833" w14:textId="77777777" w:rsidR="006144BB" w:rsidRPr="006144BB" w:rsidRDefault="006144BB" w:rsidP="006144BB">
      <w:pPr>
        <w:rPr>
          <w:lang w:val="en-IN"/>
        </w:rPr>
      </w:pPr>
      <w:r w:rsidRPr="006144BB">
        <w:rPr>
          <w:lang w:val="en-IN"/>
        </w:rPr>
        <w:t>• Feasibility Check: Historical sales data, supplier information, and seasonal trends are available for building accurate demand forecasting and inventory optimization models.</w:t>
      </w:r>
    </w:p>
    <w:p w14:paraId="2BF1FFAA" w14:textId="77777777" w:rsidR="006144BB" w:rsidRPr="006144BB" w:rsidRDefault="006144BB" w:rsidP="006144BB">
      <w:pPr>
        <w:rPr>
          <w:lang w:val="en-IN"/>
        </w:rPr>
      </w:pPr>
      <w:r w:rsidRPr="006144BB">
        <w:rPr>
          <w:lang w:val="en-IN"/>
        </w:rPr>
        <w:t>• Business Success Criteria: Stockout incidents reduced by 30%. Inventory holding costs decreased by 20%. Customer satisfaction for product availability increased by 25%.</w:t>
      </w:r>
    </w:p>
    <w:p w14:paraId="7DE9ED01" w14:textId="77777777" w:rsidR="006144BB" w:rsidRPr="006144BB" w:rsidRDefault="006144BB" w:rsidP="006144BB">
      <w:pPr>
        <w:rPr>
          <w:lang w:val="en-IN"/>
        </w:rPr>
      </w:pPr>
      <w:r w:rsidRPr="006144BB">
        <w:rPr>
          <w:lang w:val="en-IN"/>
        </w:rPr>
        <w:t>• ML Success Criteria: Demand forecasting accuracy &gt; 88%. Inventory turnover prediction error &lt; 15%. Reorder point optimization model precision &gt; 85%.</w:t>
      </w:r>
    </w:p>
    <w:p w14:paraId="12362DD0" w14:textId="77777777" w:rsidR="006144BB" w:rsidRPr="006144BB" w:rsidRDefault="006144BB" w:rsidP="006144BB">
      <w:pPr>
        <w:rPr>
          <w:lang w:val="en-IN"/>
        </w:rPr>
      </w:pPr>
      <w:r w:rsidRPr="006144BB">
        <w:rPr>
          <w:lang w:val="en-IN"/>
        </w:rPr>
        <w:t>• Business Impact: Improved customer satisfaction through better product availability, reduced operational costs, and optimized working capital utilization without compromising service quality.</w:t>
      </w:r>
    </w:p>
    <w:p w14:paraId="01C00286" w14:textId="2E32AAAA" w:rsidR="00517084" w:rsidRPr="00BF0FD9" w:rsidRDefault="00517084"/>
    <w:p w14:paraId="3E2D7438" w14:textId="77777777" w:rsidR="00517084" w:rsidRPr="003D0437" w:rsidRDefault="00000000">
      <w:pPr>
        <w:pStyle w:val="Heading2"/>
      </w:pPr>
      <w:r w:rsidRPr="003D0437">
        <w:t>Case Study 12</w:t>
      </w:r>
    </w:p>
    <w:p w14:paraId="5C954A99" w14:textId="77777777" w:rsidR="004C02A5" w:rsidRPr="004C02A5" w:rsidRDefault="004C02A5" w:rsidP="004C02A5">
      <w:pPr>
        <w:rPr>
          <w:lang w:val="en-IN"/>
        </w:rPr>
      </w:pPr>
      <w:r w:rsidRPr="004C02A5">
        <w:rPr>
          <w:lang w:val="en-IN"/>
        </w:rPr>
        <w:t>• Business Problem Statement: Customer feedback is taken as an important aspect of the retail store. Considering customer feedback and making changes can increase the store profits and customer satisfaction.</w:t>
      </w:r>
    </w:p>
    <w:p w14:paraId="665BBD33" w14:textId="77777777" w:rsidR="004C02A5" w:rsidRPr="004C02A5" w:rsidRDefault="004C02A5" w:rsidP="004C02A5">
      <w:pPr>
        <w:rPr>
          <w:lang w:val="en-IN"/>
        </w:rPr>
      </w:pPr>
      <w:r w:rsidRPr="004C02A5">
        <w:rPr>
          <w:lang w:val="en-IN"/>
        </w:rPr>
        <w:t>• Simplified Context of the Problem: Retail stores receive vast amounts of customer feedback across multiple channels. Analyzing this feedback systematically helps identify improvement areas that directly impact customer satisfaction and business profitability.</w:t>
      </w:r>
    </w:p>
    <w:p w14:paraId="687643C3" w14:textId="77777777" w:rsidR="004C02A5" w:rsidRPr="004C02A5" w:rsidRDefault="004C02A5" w:rsidP="004C02A5">
      <w:pPr>
        <w:rPr>
          <w:lang w:val="en-IN"/>
        </w:rPr>
      </w:pPr>
      <w:r w:rsidRPr="004C02A5">
        <w:rPr>
          <w:lang w:val="en-IN"/>
        </w:rPr>
        <w:lastRenderedPageBreak/>
        <w:t>• Problem Identification: Manual feedback analysis is slow and subjective. Critical customer concerns are missed or addressed too late, leading to customer dissatisfaction and lost revenue opportunities.</w:t>
      </w:r>
    </w:p>
    <w:p w14:paraId="1C1281CF" w14:textId="77777777" w:rsidR="004C02A5" w:rsidRPr="004C02A5" w:rsidRDefault="004C02A5" w:rsidP="004C02A5">
      <w:pPr>
        <w:rPr>
          <w:lang w:val="en-IN"/>
        </w:rPr>
      </w:pPr>
      <w:r w:rsidRPr="004C02A5">
        <w:rPr>
          <w:lang w:val="en-IN"/>
        </w:rPr>
        <w:t>• Business Objective: Transform customer feedback into actionable insights. Improve customer satisfaction and increase store profits through data-driven customer experience enhancements.</w:t>
      </w:r>
    </w:p>
    <w:p w14:paraId="0D0AA03E" w14:textId="77777777" w:rsidR="004C02A5" w:rsidRPr="004C02A5" w:rsidRDefault="004C02A5" w:rsidP="004C02A5">
      <w:pPr>
        <w:rPr>
          <w:lang w:val="en-IN"/>
        </w:rPr>
      </w:pPr>
      <w:r w:rsidRPr="004C02A5">
        <w:rPr>
          <w:lang w:val="en-IN"/>
        </w:rPr>
        <w:t>• Stakeholder Expectations: Customer service wants faster issue resolution. Store management expects improved satisfaction scores. Marketing demands better understanding of customer preferences and pain points.</w:t>
      </w:r>
    </w:p>
    <w:p w14:paraId="6BB22D48" w14:textId="77777777" w:rsidR="004C02A5" w:rsidRPr="004C02A5" w:rsidRDefault="004C02A5" w:rsidP="004C02A5">
      <w:pPr>
        <w:rPr>
          <w:lang w:val="en-IN"/>
        </w:rPr>
      </w:pPr>
      <w:r w:rsidRPr="004C02A5">
        <w:rPr>
          <w:lang w:val="en-IN"/>
        </w:rPr>
        <w:t>• Constraints &amp; Limitations: Feedback comes in multiple formats and languages. Volume of reviews can be overwhelming. Not all feedback represents the broader customer base.</w:t>
      </w:r>
    </w:p>
    <w:p w14:paraId="2D801D4A" w14:textId="77777777" w:rsidR="004C02A5" w:rsidRPr="004C02A5" w:rsidRDefault="004C02A5" w:rsidP="004C02A5">
      <w:pPr>
        <w:rPr>
          <w:lang w:val="en-IN"/>
        </w:rPr>
      </w:pPr>
      <w:r w:rsidRPr="004C02A5">
        <w:rPr>
          <w:lang w:val="en-IN"/>
        </w:rPr>
        <w:t>• Feasibility Check: Customer reviews, surveys, social media comments, and support tickets provide rich data sources for sentiment analysis and trend identification models.</w:t>
      </w:r>
    </w:p>
    <w:p w14:paraId="26F07CB9" w14:textId="77777777" w:rsidR="004C02A5" w:rsidRPr="004C02A5" w:rsidRDefault="004C02A5" w:rsidP="004C02A5">
      <w:pPr>
        <w:rPr>
          <w:lang w:val="en-IN"/>
        </w:rPr>
      </w:pPr>
      <w:r w:rsidRPr="004C02A5">
        <w:rPr>
          <w:lang w:val="en-IN"/>
        </w:rPr>
        <w:t>• Business Success Criteria: Customer satisfaction scores increased by 22%. Customer retention rate improved by 18%. Revenue from repeat customers grows by 15%.</w:t>
      </w:r>
    </w:p>
    <w:p w14:paraId="72ED7AB4" w14:textId="77777777" w:rsidR="004C02A5" w:rsidRPr="004C02A5" w:rsidRDefault="004C02A5" w:rsidP="004C02A5">
      <w:pPr>
        <w:rPr>
          <w:lang w:val="en-IN"/>
        </w:rPr>
      </w:pPr>
      <w:r w:rsidRPr="004C02A5">
        <w:rPr>
          <w:lang w:val="en-IN"/>
        </w:rPr>
        <w:t>• ML Success Criteria: Sentiment analysis accuracy &gt; 87%. Topic modeling precision &gt; 80%. Customer issue categorization recall &gt; 90%.</w:t>
      </w:r>
    </w:p>
    <w:p w14:paraId="1B893FC2" w14:textId="77777777" w:rsidR="004C02A5" w:rsidRPr="004C02A5" w:rsidRDefault="004C02A5" w:rsidP="004C02A5">
      <w:pPr>
        <w:rPr>
          <w:lang w:val="en-IN"/>
        </w:rPr>
      </w:pPr>
      <w:r w:rsidRPr="004C02A5">
        <w:rPr>
          <w:lang w:val="en-IN"/>
        </w:rPr>
        <w:t>• Business Impact: Enhanced customer experience through proactive issue resolution, improved product offerings, and increased customer loyalty leading to sustainable revenue growth.</w:t>
      </w:r>
    </w:p>
    <w:p w14:paraId="36666B20" w14:textId="77777777" w:rsidR="004C02A5" w:rsidRPr="00BF0FD9" w:rsidRDefault="004C02A5"/>
    <w:p w14:paraId="2CBC678A" w14:textId="77777777" w:rsidR="00517084" w:rsidRPr="003D0437" w:rsidRDefault="00000000">
      <w:pPr>
        <w:pStyle w:val="Heading2"/>
      </w:pPr>
      <w:r w:rsidRPr="003D0437">
        <w:t>Case Study 13</w:t>
      </w:r>
    </w:p>
    <w:p w14:paraId="73CD6CE3" w14:textId="77777777" w:rsidR="004C02A5" w:rsidRPr="004C02A5" w:rsidRDefault="004C02A5" w:rsidP="004C02A5">
      <w:pPr>
        <w:rPr>
          <w:lang w:val="en-IN"/>
        </w:rPr>
      </w:pPr>
      <w:r w:rsidRPr="004C02A5">
        <w:rPr>
          <w:lang w:val="en-IN"/>
        </w:rPr>
        <w:t>• Business Problem Statement: 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2AD72C10" w14:textId="77777777" w:rsidR="004C02A5" w:rsidRPr="004C02A5" w:rsidRDefault="004C02A5" w:rsidP="004C02A5">
      <w:pPr>
        <w:rPr>
          <w:lang w:val="en-IN"/>
        </w:rPr>
      </w:pPr>
      <w:r w:rsidRPr="004C02A5">
        <w:rPr>
          <w:lang w:val="en-IN"/>
        </w:rPr>
        <w:t>• Simplified Context of the Problem: Store location decisions significantly impact business success but require complex analysis of demographics, competition, and market potential. Data-driven location intelligence can optimize site selection and reduce investment risks.</w:t>
      </w:r>
    </w:p>
    <w:p w14:paraId="1BC2355C" w14:textId="77777777" w:rsidR="004C02A5" w:rsidRPr="004C02A5" w:rsidRDefault="004C02A5" w:rsidP="004C02A5">
      <w:pPr>
        <w:rPr>
          <w:lang w:val="en-IN"/>
        </w:rPr>
      </w:pPr>
      <w:r w:rsidRPr="004C02A5">
        <w:rPr>
          <w:lang w:val="en-IN"/>
        </w:rPr>
        <w:t>• Problem Identification: Manual location analysis is time-intensive and prone to bias. Critical market factors are overlooked, leading to poor location choices and underperforming stores.</w:t>
      </w:r>
    </w:p>
    <w:p w14:paraId="0485D235" w14:textId="77777777" w:rsidR="004C02A5" w:rsidRPr="004C02A5" w:rsidRDefault="004C02A5" w:rsidP="004C02A5">
      <w:pPr>
        <w:rPr>
          <w:lang w:val="en-IN"/>
        </w:rPr>
      </w:pPr>
      <w:r w:rsidRPr="004C02A5">
        <w:rPr>
          <w:lang w:val="en-IN"/>
        </w:rPr>
        <w:t>• Business Objective: Identify optimal store locations that maximize revenue potential. Minimize investment risk through comprehensive market analysis and competitor positioning assessment.</w:t>
      </w:r>
    </w:p>
    <w:p w14:paraId="1CDDEF2F" w14:textId="77777777" w:rsidR="004C02A5" w:rsidRPr="004C02A5" w:rsidRDefault="004C02A5" w:rsidP="004C02A5">
      <w:pPr>
        <w:rPr>
          <w:lang w:val="en-IN"/>
        </w:rPr>
      </w:pPr>
      <w:r w:rsidRPr="004C02A5">
        <w:rPr>
          <w:lang w:val="en-IN"/>
        </w:rPr>
        <w:lastRenderedPageBreak/>
        <w:t>• Stakeholder Expectations: Real estate wants data-backed location justification. Operations expects profitable store performance. Finance demands strong ROI from location investments.</w:t>
      </w:r>
    </w:p>
    <w:p w14:paraId="092D8CD5" w14:textId="77777777" w:rsidR="004C02A5" w:rsidRPr="004C02A5" w:rsidRDefault="004C02A5" w:rsidP="004C02A5">
      <w:pPr>
        <w:rPr>
          <w:lang w:val="en-IN"/>
        </w:rPr>
      </w:pPr>
      <w:r w:rsidRPr="004C02A5">
        <w:rPr>
          <w:lang w:val="en-IN"/>
        </w:rPr>
        <w:t>• Constraints &amp; Limitations: Demographic data may be outdated or incomplete. High-quality locations have limited availability. Initial investment costs vary significantly by location.</w:t>
      </w:r>
    </w:p>
    <w:p w14:paraId="3380880B" w14:textId="77777777" w:rsidR="004C02A5" w:rsidRPr="004C02A5" w:rsidRDefault="004C02A5" w:rsidP="004C02A5">
      <w:pPr>
        <w:rPr>
          <w:lang w:val="en-IN"/>
        </w:rPr>
      </w:pPr>
      <w:r w:rsidRPr="004C02A5">
        <w:rPr>
          <w:lang w:val="en-IN"/>
        </w:rPr>
        <w:t>• Feasibility Check: Geographic data, demographic information, competitor locations, and traffic patterns are available for building comprehensive location scoring models.</w:t>
      </w:r>
    </w:p>
    <w:p w14:paraId="64EFDE78" w14:textId="77777777" w:rsidR="004C02A5" w:rsidRPr="004C02A5" w:rsidRDefault="004C02A5" w:rsidP="004C02A5">
      <w:pPr>
        <w:rPr>
          <w:lang w:val="en-IN"/>
        </w:rPr>
      </w:pPr>
      <w:r w:rsidRPr="004C02A5">
        <w:rPr>
          <w:lang w:val="en-IN"/>
        </w:rPr>
        <w:t>• Business Success Criteria: New store success rate improved by 35%. Average store ROI increased by 28%. Time-to-profitability reduced by 6 months.</w:t>
      </w:r>
    </w:p>
    <w:p w14:paraId="61367E94" w14:textId="77777777" w:rsidR="004C02A5" w:rsidRPr="004C02A5" w:rsidRDefault="004C02A5" w:rsidP="004C02A5">
      <w:pPr>
        <w:rPr>
          <w:lang w:val="en-IN"/>
        </w:rPr>
      </w:pPr>
      <w:r w:rsidRPr="004C02A5">
        <w:rPr>
          <w:lang w:val="en-IN"/>
        </w:rPr>
        <w:t>• ML Success Criteria: Location scoring model accuracy &gt; 83%. Market potential prediction error &lt; 18%. Competitor impact assessment precision &gt; 78%.</w:t>
      </w:r>
    </w:p>
    <w:p w14:paraId="0B79A5ED" w14:textId="09FEF063" w:rsidR="00517084" w:rsidRPr="003D0437" w:rsidRDefault="004C02A5">
      <w:pPr>
        <w:rPr>
          <w:lang w:val="en-IN"/>
        </w:rPr>
      </w:pPr>
      <w:r w:rsidRPr="004C02A5">
        <w:rPr>
          <w:lang w:val="en-IN"/>
        </w:rPr>
        <w:t>• Business Impact: Strategic expansion with reduced risk, improved store performance, and optimized market penetration leading to sustainable business growth and competitive advantage.</w:t>
      </w:r>
      <w:r w:rsidRPr="00BF0FD9">
        <w:br/>
      </w:r>
    </w:p>
    <w:p w14:paraId="54DF1983" w14:textId="77777777" w:rsidR="00517084" w:rsidRPr="003D0437" w:rsidRDefault="00000000">
      <w:pPr>
        <w:pStyle w:val="Heading2"/>
      </w:pPr>
      <w:r w:rsidRPr="003D0437">
        <w:t>Case Study 14</w:t>
      </w:r>
    </w:p>
    <w:p w14:paraId="37AE5523" w14:textId="77777777" w:rsidR="004C02A5" w:rsidRPr="004C02A5" w:rsidRDefault="004C02A5" w:rsidP="004C02A5">
      <w:pPr>
        <w:rPr>
          <w:lang w:val="en-IN"/>
        </w:rPr>
      </w:pPr>
      <w:r w:rsidRPr="004C02A5">
        <w:rPr>
          <w:lang w:val="en-IN"/>
        </w:rPr>
        <w:t>• Business Problem Statement: 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3604E33A" w14:textId="77777777" w:rsidR="004C02A5" w:rsidRPr="004C02A5" w:rsidRDefault="004C02A5" w:rsidP="004C02A5">
      <w:pPr>
        <w:rPr>
          <w:lang w:val="en-IN"/>
        </w:rPr>
      </w:pPr>
      <w:r w:rsidRPr="004C02A5">
        <w:rPr>
          <w:lang w:val="en-IN"/>
        </w:rPr>
        <w:t>• Simplified Context of the Problem: Fuel costs represent 20-30% of airline operating expenses. AI-driven fuel optimization analyzes multiple flight variables to determine precise fuel requirements, reducing costs while maintaining safety margins.</w:t>
      </w:r>
    </w:p>
    <w:p w14:paraId="748DF4CB" w14:textId="77777777" w:rsidR="004C02A5" w:rsidRPr="004C02A5" w:rsidRDefault="004C02A5" w:rsidP="004C02A5">
      <w:pPr>
        <w:rPr>
          <w:lang w:val="en-IN"/>
        </w:rPr>
      </w:pPr>
      <w:r w:rsidRPr="004C02A5">
        <w:rPr>
          <w:lang w:val="en-IN"/>
        </w:rPr>
        <w:t>• Problem Identification: Manual fuel planning relies on conservative estimates leading to excess fuel loading. Variable factors like weather and weight changes aren't optimally factored into fuel calculations.</w:t>
      </w:r>
    </w:p>
    <w:p w14:paraId="04F50FF4" w14:textId="77777777" w:rsidR="004C02A5" w:rsidRPr="004C02A5" w:rsidRDefault="004C02A5" w:rsidP="004C02A5">
      <w:pPr>
        <w:rPr>
          <w:lang w:val="en-IN"/>
        </w:rPr>
      </w:pPr>
      <w:r w:rsidRPr="004C02A5">
        <w:rPr>
          <w:lang w:val="en-IN"/>
        </w:rPr>
        <w:t>• Business Objective: Minimize fuel consumption and costs through precise fuel planning. Optimize flight operations while maintaining strict safety standards and regulatory compliance.</w:t>
      </w:r>
    </w:p>
    <w:p w14:paraId="4871AF06" w14:textId="77777777" w:rsidR="004C02A5" w:rsidRPr="004C02A5" w:rsidRDefault="004C02A5" w:rsidP="004C02A5">
      <w:pPr>
        <w:rPr>
          <w:lang w:val="en-IN"/>
        </w:rPr>
      </w:pPr>
      <w:r w:rsidRPr="004C02A5">
        <w:rPr>
          <w:lang w:val="en-IN"/>
        </w:rPr>
        <w:t>• Stakeholder Expectations: Operations wants reduced fuel costs and efficient planning. Flight crews expect accurate fuel estimates. Finance demands significant cost savings and improved margins.</w:t>
      </w:r>
    </w:p>
    <w:p w14:paraId="4C545989" w14:textId="77777777" w:rsidR="004C02A5" w:rsidRPr="004C02A5" w:rsidRDefault="004C02A5" w:rsidP="004C02A5">
      <w:pPr>
        <w:rPr>
          <w:lang w:val="en-IN"/>
        </w:rPr>
      </w:pPr>
      <w:r w:rsidRPr="004C02A5">
        <w:rPr>
          <w:lang w:val="en-IN"/>
        </w:rPr>
        <w:t>• Constraints &amp; Limitations: Safety regulations require minimum fuel reserves. Weather conditions change unpredictably. Aircraft performance varies with maintenance and age factors.</w:t>
      </w:r>
    </w:p>
    <w:p w14:paraId="5AFBCD3C" w14:textId="77777777" w:rsidR="004C02A5" w:rsidRPr="004C02A5" w:rsidRDefault="004C02A5" w:rsidP="004C02A5">
      <w:pPr>
        <w:rPr>
          <w:lang w:val="en-IN"/>
        </w:rPr>
      </w:pPr>
      <w:r w:rsidRPr="004C02A5">
        <w:rPr>
          <w:lang w:val="en-IN"/>
        </w:rPr>
        <w:lastRenderedPageBreak/>
        <w:t>• Feasibility Check: Comprehensive flight data including routes, weather patterns, aircraft specifications, and historical fuel consumption are available for model development.</w:t>
      </w:r>
    </w:p>
    <w:p w14:paraId="08FD694A" w14:textId="77777777" w:rsidR="004C02A5" w:rsidRPr="004C02A5" w:rsidRDefault="004C02A5" w:rsidP="004C02A5">
      <w:pPr>
        <w:rPr>
          <w:lang w:val="en-IN"/>
        </w:rPr>
      </w:pPr>
      <w:r w:rsidRPr="004C02A5">
        <w:rPr>
          <w:lang w:val="en-IN"/>
        </w:rPr>
        <w:t>• Business Success Criteria: Fuel costs reduced by 8-12%. Flight delays due to fuel issues decreased by 25%. Overall operational efficiency improved by 15%.</w:t>
      </w:r>
    </w:p>
    <w:p w14:paraId="7CBD0456" w14:textId="77777777" w:rsidR="004C02A5" w:rsidRPr="004C02A5" w:rsidRDefault="004C02A5" w:rsidP="004C02A5">
      <w:pPr>
        <w:rPr>
          <w:lang w:val="en-IN"/>
        </w:rPr>
      </w:pPr>
      <w:r w:rsidRPr="004C02A5">
        <w:rPr>
          <w:lang w:val="en-IN"/>
        </w:rPr>
        <w:t>• ML Success Criteria: Fuel consumption prediction accuracy &gt; 92%. Weather impact model error &lt; 5%. Route optimization algorithm efficiency &gt; 88%.</w:t>
      </w:r>
    </w:p>
    <w:p w14:paraId="7A5C49E1" w14:textId="77777777" w:rsidR="004C02A5" w:rsidRPr="004C02A5" w:rsidRDefault="004C02A5" w:rsidP="004C02A5">
      <w:pPr>
        <w:rPr>
          <w:lang w:val="en-IN"/>
        </w:rPr>
      </w:pPr>
      <w:r w:rsidRPr="004C02A5">
        <w:rPr>
          <w:lang w:val="en-IN"/>
        </w:rPr>
        <w:t>• Business Impact: Substantial cost savings through optimized fuel usage, improved operational efficiency, and enhanced environmental sustainability without compromising flight safety standards.</w:t>
      </w:r>
    </w:p>
    <w:p w14:paraId="64A595E5" w14:textId="1458CB20" w:rsidR="00517084" w:rsidRPr="00BF0FD9" w:rsidRDefault="00517084"/>
    <w:p w14:paraId="3F7450D4" w14:textId="77777777" w:rsidR="00517084" w:rsidRPr="003D0437" w:rsidRDefault="00000000">
      <w:pPr>
        <w:pStyle w:val="Heading2"/>
      </w:pPr>
      <w:r w:rsidRPr="003D0437">
        <w:t>Case Study 15</w:t>
      </w:r>
    </w:p>
    <w:p w14:paraId="18406E6A" w14:textId="77777777" w:rsidR="004C02A5" w:rsidRPr="004C02A5" w:rsidRDefault="004C02A5" w:rsidP="004C02A5">
      <w:pPr>
        <w:rPr>
          <w:lang w:val="en-IN"/>
        </w:rPr>
      </w:pPr>
      <w:r w:rsidRPr="004C02A5">
        <w:rPr>
          <w:lang w:val="en-IN"/>
        </w:rPr>
        <w:t>• Business Problem Statement: Airlines and flight operators can significantly reduce their operational costs and overhead by optimizing their sales revenue in the longer term with AI-powered systems (dynamic pricing).</w:t>
      </w:r>
    </w:p>
    <w:p w14:paraId="7AD8963F" w14:textId="77777777" w:rsidR="004C02A5" w:rsidRPr="004C02A5" w:rsidRDefault="004C02A5" w:rsidP="004C02A5">
      <w:pPr>
        <w:rPr>
          <w:lang w:val="en-IN"/>
        </w:rPr>
      </w:pPr>
      <w:r w:rsidRPr="004C02A5">
        <w:rPr>
          <w:lang w:val="en-IN"/>
        </w:rPr>
        <w:t>• Simplified Context of the Problem: Airlines face complex pricing decisions with variable demand, competition, and capacity constraints. AI-powered dynamic pricing systems can optimize revenue by adjusting prices in real-time based on market conditions and demand patterns.</w:t>
      </w:r>
    </w:p>
    <w:p w14:paraId="6208E280" w14:textId="77777777" w:rsidR="004C02A5" w:rsidRPr="004C02A5" w:rsidRDefault="004C02A5" w:rsidP="004C02A5">
      <w:pPr>
        <w:rPr>
          <w:lang w:val="en-IN"/>
        </w:rPr>
      </w:pPr>
      <w:r w:rsidRPr="004C02A5">
        <w:rPr>
          <w:lang w:val="en-IN"/>
        </w:rPr>
        <w:t>• Problem Identification: Static pricing models miss revenue opportunities and fail to respond to market changes. Manual pricing adjustments are slow and don't account for multiple variables simultaneously.</w:t>
      </w:r>
    </w:p>
    <w:p w14:paraId="09E62CD5" w14:textId="77777777" w:rsidR="004C02A5" w:rsidRPr="004C02A5" w:rsidRDefault="004C02A5" w:rsidP="004C02A5">
      <w:pPr>
        <w:rPr>
          <w:lang w:val="en-IN"/>
        </w:rPr>
      </w:pPr>
      <w:r w:rsidRPr="004C02A5">
        <w:rPr>
          <w:lang w:val="en-IN"/>
        </w:rPr>
        <w:t>• Business Objective: Maximize revenue per flight through intelligent dynamic pricing. Optimize seat occupancy rates while maintaining competitive positioning in the market.</w:t>
      </w:r>
    </w:p>
    <w:p w14:paraId="5E52A32C" w14:textId="77777777" w:rsidR="004C02A5" w:rsidRPr="004C02A5" w:rsidRDefault="004C02A5" w:rsidP="004C02A5">
      <w:pPr>
        <w:rPr>
          <w:lang w:val="en-IN"/>
        </w:rPr>
      </w:pPr>
      <w:r w:rsidRPr="004C02A5">
        <w:rPr>
          <w:lang w:val="en-IN"/>
        </w:rPr>
        <w:t>• Stakeholder Expectations: Revenue management wants higher yields per flight. Sales expects competitive pricing for market share. Finance demands improved profit margins and cost efficiency.</w:t>
      </w:r>
    </w:p>
    <w:p w14:paraId="234AA6E1" w14:textId="77777777" w:rsidR="004C02A5" w:rsidRPr="004C02A5" w:rsidRDefault="004C02A5" w:rsidP="004C02A5">
      <w:pPr>
        <w:rPr>
          <w:lang w:val="en-IN"/>
        </w:rPr>
      </w:pPr>
      <w:r w:rsidRPr="004C02A5">
        <w:rPr>
          <w:lang w:val="en-IN"/>
        </w:rPr>
        <w:t>• Constraints &amp; Limitations: Competitor pricing changes rapidly. Customer price sensitivity varies by segment. Regulatory restrictions limit pricing flexibility on certain routes.</w:t>
      </w:r>
    </w:p>
    <w:p w14:paraId="01F0BBB1" w14:textId="77777777" w:rsidR="004C02A5" w:rsidRPr="004C02A5" w:rsidRDefault="004C02A5" w:rsidP="004C02A5">
      <w:pPr>
        <w:rPr>
          <w:lang w:val="en-IN"/>
        </w:rPr>
      </w:pPr>
      <w:r w:rsidRPr="004C02A5">
        <w:rPr>
          <w:lang w:val="en-IN"/>
        </w:rPr>
        <w:t>• Feasibility Check: Historical booking data, competitor pricing, seasonal patterns, and customer behavior data are available for building sophisticated pricing optimization models.</w:t>
      </w:r>
    </w:p>
    <w:p w14:paraId="0B5D2063" w14:textId="77777777" w:rsidR="004C02A5" w:rsidRPr="004C02A5" w:rsidRDefault="004C02A5" w:rsidP="004C02A5">
      <w:pPr>
        <w:rPr>
          <w:lang w:val="en-IN"/>
        </w:rPr>
      </w:pPr>
      <w:r w:rsidRPr="004C02A5">
        <w:rPr>
          <w:lang w:val="en-IN"/>
        </w:rPr>
        <w:t>• Business Success Criteria: Revenue per available seat mile increased by 15%. Load factors improved by 12%. Overall profitability enhanced by 20%.</w:t>
      </w:r>
    </w:p>
    <w:p w14:paraId="0EB03A74" w14:textId="77777777" w:rsidR="004C02A5" w:rsidRPr="004C02A5" w:rsidRDefault="004C02A5" w:rsidP="004C02A5">
      <w:pPr>
        <w:rPr>
          <w:lang w:val="en-IN"/>
        </w:rPr>
      </w:pPr>
      <w:r w:rsidRPr="004C02A5">
        <w:rPr>
          <w:lang w:val="en-IN"/>
        </w:rPr>
        <w:lastRenderedPageBreak/>
        <w:t>• ML Success Criteria: Demand forecasting accuracy &gt; 85%. Price elasticity model R² &gt; 0.82. Revenue optimization algorithm performance &gt; 90%.</w:t>
      </w:r>
    </w:p>
    <w:p w14:paraId="159A189C" w14:textId="2D755734" w:rsidR="004C02A5" w:rsidRPr="003D0437" w:rsidRDefault="004C02A5">
      <w:pPr>
        <w:rPr>
          <w:lang w:val="en-IN"/>
        </w:rPr>
      </w:pPr>
      <w:r w:rsidRPr="004C02A5">
        <w:rPr>
          <w:lang w:val="en-IN"/>
        </w:rPr>
        <w:t>• Business Impact: Enhanced profitability through optimized pricing strategies, improved capacity utilization, and competitive market positioning leading to sustainable long-term revenue growth.</w:t>
      </w:r>
    </w:p>
    <w:p w14:paraId="37276FF0" w14:textId="77777777" w:rsidR="00517084" w:rsidRPr="003D0437" w:rsidRDefault="00000000">
      <w:pPr>
        <w:pStyle w:val="Heading2"/>
      </w:pPr>
      <w:r w:rsidRPr="003D0437">
        <w:t>Case Study 16</w:t>
      </w:r>
    </w:p>
    <w:p w14:paraId="69CAD9AA" w14:textId="77777777" w:rsidR="004C02A5" w:rsidRPr="004C02A5" w:rsidRDefault="004C02A5" w:rsidP="004C02A5">
      <w:pPr>
        <w:rPr>
          <w:lang w:val="en-IN"/>
        </w:rPr>
      </w:pPr>
      <w:r w:rsidRPr="004C02A5">
        <w:rPr>
          <w:lang w:val="en-IN"/>
        </w:rPr>
        <w:t>• Business Problem Statement: As flight delays are dependent on a huge number of factors, an intelligent system can be applied to analyze huge datasets in real time to predict delays and re-book customers' flights in time.</w:t>
      </w:r>
    </w:p>
    <w:p w14:paraId="260D4CDD" w14:textId="77777777" w:rsidR="004C02A5" w:rsidRPr="004C02A5" w:rsidRDefault="004C02A5" w:rsidP="004C02A5">
      <w:pPr>
        <w:rPr>
          <w:lang w:val="en-IN"/>
        </w:rPr>
      </w:pPr>
      <w:r w:rsidRPr="004C02A5">
        <w:rPr>
          <w:lang w:val="en-IN"/>
        </w:rPr>
        <w:t>• Simplified Context of the Problem: Flight delays impact millions of passengers and cost airlines billions annually. AI systems can analyze multiple factors in real-time to predict delays early and automatically manage passenger rebooking to minimize disruption.</w:t>
      </w:r>
    </w:p>
    <w:p w14:paraId="674A88A8" w14:textId="77777777" w:rsidR="004C02A5" w:rsidRPr="004C02A5" w:rsidRDefault="004C02A5" w:rsidP="004C02A5">
      <w:pPr>
        <w:rPr>
          <w:lang w:val="en-IN"/>
        </w:rPr>
      </w:pPr>
      <w:r w:rsidRPr="004C02A5">
        <w:rPr>
          <w:lang w:val="en-IN"/>
        </w:rPr>
        <w:t>• Problem Identification: Current delay management is reactive rather than predictive. Manual rebooking processes are slow and cause passenger frustration, leading to compensation costs and brand damage.</w:t>
      </w:r>
    </w:p>
    <w:p w14:paraId="31699516" w14:textId="77777777" w:rsidR="004C02A5" w:rsidRPr="004C02A5" w:rsidRDefault="004C02A5" w:rsidP="004C02A5">
      <w:pPr>
        <w:rPr>
          <w:lang w:val="en-IN"/>
        </w:rPr>
      </w:pPr>
      <w:r w:rsidRPr="004C02A5">
        <w:rPr>
          <w:lang w:val="en-IN"/>
        </w:rPr>
        <w:t>• Business Objective: Predict flight delays proactively and automate passenger rebooking. Minimize operational disruption costs while improving customer satisfaction through proactive service management.</w:t>
      </w:r>
    </w:p>
    <w:p w14:paraId="3A8930BA" w14:textId="77777777" w:rsidR="004C02A5" w:rsidRPr="004C02A5" w:rsidRDefault="004C02A5" w:rsidP="004C02A5">
      <w:pPr>
        <w:rPr>
          <w:lang w:val="en-IN"/>
        </w:rPr>
      </w:pPr>
      <w:r w:rsidRPr="004C02A5">
        <w:rPr>
          <w:lang w:val="en-IN"/>
        </w:rPr>
        <w:t>• Stakeholder Expectations: Operations wants early delay warnings for better planning. Customer service expects reduced passenger complaints. Finance demands lower compensation and rebooking costs.</w:t>
      </w:r>
    </w:p>
    <w:p w14:paraId="3C1F3134" w14:textId="77777777" w:rsidR="004C02A5" w:rsidRPr="004C02A5" w:rsidRDefault="004C02A5" w:rsidP="004C02A5">
      <w:pPr>
        <w:rPr>
          <w:lang w:val="en-IN"/>
        </w:rPr>
      </w:pPr>
      <w:r w:rsidRPr="004C02A5">
        <w:rPr>
          <w:lang w:val="en-IN"/>
        </w:rPr>
        <w:t>• Constraints &amp; Limitations: Weather data accuracy varies by region. Airport capacity constraints limit rebooking options. Real-time data processing requires significant computational resources.</w:t>
      </w:r>
    </w:p>
    <w:p w14:paraId="13AF655F" w14:textId="77777777" w:rsidR="004C02A5" w:rsidRPr="004C02A5" w:rsidRDefault="004C02A5" w:rsidP="004C02A5">
      <w:pPr>
        <w:rPr>
          <w:lang w:val="en-IN"/>
        </w:rPr>
      </w:pPr>
      <w:r w:rsidRPr="004C02A5">
        <w:rPr>
          <w:lang w:val="en-IN"/>
        </w:rPr>
        <w:t>• Feasibility Check: Flight schedules, weather data, airport traffic, aircraft maintenance records, and historical delay patterns provide comprehensive datasets for predictive modeling.</w:t>
      </w:r>
    </w:p>
    <w:p w14:paraId="4AD099F2" w14:textId="77777777" w:rsidR="004C02A5" w:rsidRPr="004C02A5" w:rsidRDefault="004C02A5" w:rsidP="004C02A5">
      <w:pPr>
        <w:rPr>
          <w:lang w:val="en-IN"/>
        </w:rPr>
      </w:pPr>
      <w:r w:rsidRPr="004C02A5">
        <w:rPr>
          <w:lang w:val="en-IN"/>
        </w:rPr>
        <w:t>• Business Success Criteria: Delay prediction accuracy improved by 40%. Passenger rebooking time reduced by 60%. Customer satisfaction scores increased by 25%.</w:t>
      </w:r>
    </w:p>
    <w:p w14:paraId="3FAEA7BD" w14:textId="77777777" w:rsidR="004C02A5" w:rsidRPr="004C02A5" w:rsidRDefault="004C02A5" w:rsidP="004C02A5">
      <w:pPr>
        <w:rPr>
          <w:lang w:val="en-IN"/>
        </w:rPr>
      </w:pPr>
      <w:r w:rsidRPr="004C02A5">
        <w:rPr>
          <w:lang w:val="en-IN"/>
        </w:rPr>
        <w:t>• ML Success Criteria: Delay prediction model accuracy &gt; 88%. Early warning system precision &gt; 83%. Automated rebooking success rate &gt; 92%.</w:t>
      </w:r>
    </w:p>
    <w:p w14:paraId="2BF543A3" w14:textId="099F31CC" w:rsidR="00517084" w:rsidRPr="003D0437" w:rsidRDefault="004C02A5">
      <w:pPr>
        <w:rPr>
          <w:lang w:val="en-IN"/>
        </w:rPr>
      </w:pPr>
      <w:r w:rsidRPr="004C02A5">
        <w:rPr>
          <w:lang w:val="en-IN"/>
        </w:rPr>
        <w:t>• Business Impact: Reduced operational costs through proactive delay management, improved customer experience, and minimized compensation expenses while maintaining operational efficiency and brand reputation.</w:t>
      </w:r>
      <w:r w:rsidRPr="00BF0FD9">
        <w:br/>
      </w:r>
    </w:p>
    <w:p w14:paraId="7B307C1C" w14:textId="77777777" w:rsidR="00517084" w:rsidRPr="003D0437" w:rsidRDefault="00000000">
      <w:pPr>
        <w:pStyle w:val="Heading2"/>
      </w:pPr>
      <w:r w:rsidRPr="003D0437">
        <w:lastRenderedPageBreak/>
        <w:t>Case Study 17</w:t>
      </w:r>
    </w:p>
    <w:p w14:paraId="521A2B70" w14:textId="77777777" w:rsidR="004C02A5" w:rsidRPr="004C02A5" w:rsidRDefault="004C02A5" w:rsidP="004C02A5">
      <w:pPr>
        <w:rPr>
          <w:lang w:val="en-IN"/>
        </w:rPr>
      </w:pPr>
      <w:r w:rsidRPr="004C02A5">
        <w:rPr>
          <w:lang w:val="en-IN"/>
        </w:rPr>
        <w:t>• Business Problem Statement: 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51014306" w14:textId="77777777" w:rsidR="004C02A5" w:rsidRPr="004C02A5" w:rsidRDefault="004C02A5" w:rsidP="004C02A5">
      <w:pPr>
        <w:rPr>
          <w:lang w:val="en-IN"/>
        </w:rPr>
      </w:pPr>
      <w:r w:rsidRPr="004C02A5">
        <w:rPr>
          <w:lang w:val="en-IN"/>
        </w:rPr>
        <w:t>• Simplified Context of the Problem: Airlines face significant financial losses from fraudulent transactions that traditional rule-based systems miss. AI-powered fraud detection analyzes customer behavior patterns and transaction data to identify suspicious activities in real-time.</w:t>
      </w:r>
    </w:p>
    <w:p w14:paraId="38752721" w14:textId="77777777" w:rsidR="004C02A5" w:rsidRPr="004C02A5" w:rsidRDefault="004C02A5" w:rsidP="004C02A5">
      <w:pPr>
        <w:rPr>
          <w:lang w:val="en-IN"/>
        </w:rPr>
      </w:pPr>
      <w:r w:rsidRPr="004C02A5">
        <w:rPr>
          <w:lang w:val="en-IN"/>
        </w:rPr>
        <w:t>• Problem Identification: Manual fraud detection is slow and misses sophisticated fraud schemes. False positives block legitimate customers while actual fraudulent transactions go undetected, causing revenue losses.</w:t>
      </w:r>
    </w:p>
    <w:p w14:paraId="016AF0B0" w14:textId="77777777" w:rsidR="004C02A5" w:rsidRPr="004C02A5" w:rsidRDefault="004C02A5" w:rsidP="004C02A5">
      <w:pPr>
        <w:rPr>
          <w:lang w:val="en-IN"/>
        </w:rPr>
      </w:pPr>
      <w:r w:rsidRPr="004C02A5">
        <w:rPr>
          <w:lang w:val="en-IN"/>
        </w:rPr>
        <w:t>• Business Objective: Minimize financial losses from fraudulent transactions. Protect legitimate customers while blocking fraudulent activities through intelligent pattern recognition and real-time monitoring.</w:t>
      </w:r>
    </w:p>
    <w:p w14:paraId="7EA03F4A" w14:textId="77777777" w:rsidR="004C02A5" w:rsidRPr="004C02A5" w:rsidRDefault="004C02A5" w:rsidP="004C02A5">
      <w:pPr>
        <w:rPr>
          <w:lang w:val="en-IN"/>
        </w:rPr>
      </w:pPr>
      <w:r w:rsidRPr="004C02A5">
        <w:rPr>
          <w:lang w:val="en-IN"/>
        </w:rPr>
        <w:t>• Stakeholder Expectations: Finance wants reduced fraud losses and chargebacks. Customer service expects fewer false positive complaints. Security demands comprehensive fraud prevention coverage.</w:t>
      </w:r>
    </w:p>
    <w:p w14:paraId="64A8F24B" w14:textId="77777777" w:rsidR="004C02A5" w:rsidRPr="004C02A5" w:rsidRDefault="004C02A5" w:rsidP="004C02A5">
      <w:pPr>
        <w:rPr>
          <w:lang w:val="en-IN"/>
        </w:rPr>
      </w:pPr>
      <w:r w:rsidRPr="004C02A5">
        <w:rPr>
          <w:lang w:val="en-IN"/>
        </w:rPr>
        <w:t>• Constraints &amp; Limitations: Customer privacy regulations limit data usage. False positives can damage customer relationships. Fraudsters continuously evolve their tactics requiring model updates.</w:t>
      </w:r>
    </w:p>
    <w:p w14:paraId="406408BA" w14:textId="77777777" w:rsidR="004C02A5" w:rsidRPr="004C02A5" w:rsidRDefault="004C02A5" w:rsidP="004C02A5">
      <w:pPr>
        <w:rPr>
          <w:lang w:val="en-IN"/>
        </w:rPr>
      </w:pPr>
      <w:r w:rsidRPr="004C02A5">
        <w:rPr>
          <w:lang w:val="en-IN"/>
        </w:rPr>
        <w:t>• Feasibility Check: Transaction histories, customer booking patterns, payment data, and historical fraud cases provide rich datasets for building robust fraud detection models.</w:t>
      </w:r>
    </w:p>
    <w:p w14:paraId="58AFAD79" w14:textId="77777777" w:rsidR="004C02A5" w:rsidRPr="004C02A5" w:rsidRDefault="004C02A5" w:rsidP="004C02A5">
      <w:pPr>
        <w:rPr>
          <w:lang w:val="en-IN"/>
        </w:rPr>
      </w:pPr>
      <w:r w:rsidRPr="004C02A5">
        <w:rPr>
          <w:lang w:val="en-IN"/>
        </w:rPr>
        <w:t>• Business Success Criteria: Fraud detection rate improved by 45%. False positive rates reduced by 30%. Financial losses from fraud decreased by 60%.</w:t>
      </w:r>
    </w:p>
    <w:p w14:paraId="669ED5FE" w14:textId="77777777" w:rsidR="004C02A5" w:rsidRPr="004C02A5" w:rsidRDefault="004C02A5" w:rsidP="004C02A5">
      <w:pPr>
        <w:rPr>
          <w:lang w:val="en-IN"/>
        </w:rPr>
      </w:pPr>
      <w:r w:rsidRPr="004C02A5">
        <w:rPr>
          <w:lang w:val="en-IN"/>
        </w:rPr>
        <w:t>• ML Success Criteria: Fraud detection accuracy &gt; 94%. Transaction scoring model precision &gt; 88%. Real-time detection response time &lt; 2 seconds.</w:t>
      </w:r>
    </w:p>
    <w:p w14:paraId="21B81EE0" w14:textId="3B4612A9" w:rsidR="00517084" w:rsidRPr="003D0437" w:rsidRDefault="004C02A5">
      <w:pPr>
        <w:rPr>
          <w:lang w:val="en-IN"/>
        </w:rPr>
      </w:pPr>
      <w:r w:rsidRPr="004C02A5">
        <w:rPr>
          <w:lang w:val="en-IN"/>
        </w:rPr>
        <w:t>• Business Impact: Substantial cost savings through reduced fraud losses, improved customer experience with fewer false blocks, and enhanced security posture protecting both airline and passenger interests.</w:t>
      </w:r>
    </w:p>
    <w:p w14:paraId="2360E87A" w14:textId="77777777" w:rsidR="004C02A5" w:rsidRPr="00BF0FD9" w:rsidRDefault="004C02A5"/>
    <w:p w14:paraId="2F853471" w14:textId="77777777" w:rsidR="00517084" w:rsidRPr="003D0437" w:rsidRDefault="00000000">
      <w:pPr>
        <w:pStyle w:val="Heading2"/>
      </w:pPr>
      <w:r w:rsidRPr="003D0437">
        <w:t>Case Study 18</w:t>
      </w:r>
    </w:p>
    <w:p w14:paraId="5F8C4E8A" w14:textId="77777777" w:rsidR="00A124AB" w:rsidRPr="00A124AB" w:rsidRDefault="00A124AB" w:rsidP="00A124AB">
      <w:pPr>
        <w:rPr>
          <w:lang w:val="en-IN"/>
        </w:rPr>
      </w:pPr>
      <w:r w:rsidRPr="00A124AB">
        <w:rPr>
          <w:lang w:val="en-IN"/>
        </w:rPr>
        <w:t>• Business Problem Statement: What is the optimal way to schedule an airline's crew to maximize their productive time and balance their working hours to increase employee retention?</w:t>
      </w:r>
    </w:p>
    <w:p w14:paraId="24ADE4CB" w14:textId="77777777" w:rsidR="00A124AB" w:rsidRPr="00A124AB" w:rsidRDefault="00A124AB" w:rsidP="00A124AB">
      <w:pPr>
        <w:rPr>
          <w:lang w:val="en-IN"/>
        </w:rPr>
      </w:pPr>
      <w:r w:rsidRPr="00A124AB">
        <w:rPr>
          <w:lang w:val="en-IN"/>
        </w:rPr>
        <w:lastRenderedPageBreak/>
        <w:t>• Simplified Context of the Problem: Airline crew scheduling involves complex regulations, route requirements, and work-life balance considerations. AI-driven scheduling systems can optimize crew assignments while ensuring compliance and improving employee satisfaction.</w:t>
      </w:r>
    </w:p>
    <w:p w14:paraId="3E2EFF5C" w14:textId="77777777" w:rsidR="00A124AB" w:rsidRPr="00A124AB" w:rsidRDefault="00A124AB" w:rsidP="00A124AB">
      <w:pPr>
        <w:rPr>
          <w:lang w:val="en-IN"/>
        </w:rPr>
      </w:pPr>
      <w:r w:rsidRPr="00A124AB">
        <w:rPr>
          <w:lang w:val="en-IN"/>
        </w:rPr>
        <w:t>• Problem Identification: Manual crew scheduling is inefficient and creates unbalanced workloads. Poor scheduling leads to crew fatigue, regulatory violations, and high employee turnover rates.</w:t>
      </w:r>
    </w:p>
    <w:p w14:paraId="2C074E6E" w14:textId="77777777" w:rsidR="00A124AB" w:rsidRPr="00A124AB" w:rsidRDefault="00A124AB" w:rsidP="00A124AB">
      <w:pPr>
        <w:rPr>
          <w:lang w:val="en-IN"/>
        </w:rPr>
      </w:pPr>
      <w:r w:rsidRPr="00A124AB">
        <w:rPr>
          <w:lang w:val="en-IN"/>
        </w:rPr>
        <w:t>• Business Objective: Optimize crew scheduling to maximize operational efficiency. Improve work-life balance and employee satisfaction while maintaining regulatory compliance and minimizing scheduling costs.</w:t>
      </w:r>
    </w:p>
    <w:p w14:paraId="2F589BEB" w14:textId="77777777" w:rsidR="00A124AB" w:rsidRPr="00A124AB" w:rsidRDefault="00A124AB" w:rsidP="00A124AB">
      <w:pPr>
        <w:rPr>
          <w:lang w:val="en-IN"/>
        </w:rPr>
      </w:pPr>
      <w:r w:rsidRPr="00A124AB">
        <w:rPr>
          <w:lang w:val="en-IN"/>
        </w:rPr>
        <w:t>• Stakeholder Expectations: Operations wants efficient crew utilization and compliance. HR expects improved employee satisfaction and retention. Finance demands reduced overtime and scheduling costs.</w:t>
      </w:r>
    </w:p>
    <w:p w14:paraId="7562448F" w14:textId="77777777" w:rsidR="00A124AB" w:rsidRPr="00A124AB" w:rsidRDefault="00A124AB" w:rsidP="00A124AB">
      <w:pPr>
        <w:rPr>
          <w:lang w:val="en-IN"/>
        </w:rPr>
      </w:pPr>
      <w:r w:rsidRPr="00A124AB">
        <w:rPr>
          <w:lang w:val="en-IN"/>
        </w:rPr>
        <w:t>• Constraints &amp; Limitations: Strict aviation regulations limit working hours. Crew availability varies with sickness and leave. Union agreements restrict scheduling flexibility and require fair rotation.</w:t>
      </w:r>
    </w:p>
    <w:p w14:paraId="55ED1902" w14:textId="77777777" w:rsidR="00A124AB" w:rsidRPr="00A124AB" w:rsidRDefault="00A124AB" w:rsidP="00A124AB">
      <w:pPr>
        <w:rPr>
          <w:lang w:val="en-IN"/>
        </w:rPr>
      </w:pPr>
      <w:r w:rsidRPr="00A124AB">
        <w:rPr>
          <w:lang w:val="en-IN"/>
        </w:rPr>
        <w:t>• Feasibility Check: Flight schedules, crew qualifications, regulatory requirements, and historical scheduling data are available for building comprehensive crew optimization models.</w:t>
      </w:r>
    </w:p>
    <w:p w14:paraId="03E553B2" w14:textId="77777777" w:rsidR="00A124AB" w:rsidRPr="00A124AB" w:rsidRDefault="00A124AB" w:rsidP="00A124AB">
      <w:pPr>
        <w:rPr>
          <w:lang w:val="en-IN"/>
        </w:rPr>
      </w:pPr>
      <w:r w:rsidRPr="00A124AB">
        <w:rPr>
          <w:lang w:val="en-IN"/>
        </w:rPr>
        <w:t>• Business Success Criteria: Employee retention rate increased by 20%. Overtime costs reduced by 25%. Crew scheduling efficiency improved by 30%.</w:t>
      </w:r>
    </w:p>
    <w:p w14:paraId="0FC891B5" w14:textId="77777777" w:rsidR="00A124AB" w:rsidRPr="00A124AB" w:rsidRDefault="00A124AB" w:rsidP="00A124AB">
      <w:pPr>
        <w:rPr>
          <w:lang w:val="en-IN"/>
        </w:rPr>
      </w:pPr>
      <w:r w:rsidRPr="00A124AB">
        <w:rPr>
          <w:lang w:val="en-IN"/>
        </w:rPr>
        <w:t>• ML Success Criteria: Schedule optimization algorithm efficiency &gt; 90%. Crew preference matching accuracy &gt; 85%. Regulatory compliance prediction &gt; 98%.</w:t>
      </w:r>
    </w:p>
    <w:p w14:paraId="1C8A8F84" w14:textId="77777777" w:rsidR="00A124AB" w:rsidRPr="00A124AB" w:rsidRDefault="00A124AB" w:rsidP="00A124AB">
      <w:pPr>
        <w:rPr>
          <w:lang w:val="en-IN"/>
        </w:rPr>
      </w:pPr>
      <w:r w:rsidRPr="00A124AB">
        <w:rPr>
          <w:lang w:val="en-IN"/>
        </w:rPr>
        <w:t>• Business Impact: Enhanced employee satisfaction leading to better retention, reduced recruitment costs, improved operational efficiency, and maintained regulatory compliance while optimizing crew productivity.</w:t>
      </w:r>
    </w:p>
    <w:p w14:paraId="6B718FF1" w14:textId="3F5130F8" w:rsidR="00517084" w:rsidRPr="00BF0FD9" w:rsidRDefault="00517084"/>
    <w:p w14:paraId="7EABFBC5" w14:textId="77777777" w:rsidR="00517084" w:rsidRPr="003D0437" w:rsidRDefault="00000000">
      <w:pPr>
        <w:pStyle w:val="Heading2"/>
      </w:pPr>
      <w:r w:rsidRPr="003D0437">
        <w:t>Case Study 19</w:t>
      </w:r>
    </w:p>
    <w:p w14:paraId="40DB24DE" w14:textId="77777777" w:rsidR="00A124AB" w:rsidRPr="00A124AB" w:rsidRDefault="00A124AB" w:rsidP="00A124AB">
      <w:pPr>
        <w:rPr>
          <w:lang w:val="en-IN"/>
        </w:rPr>
      </w:pPr>
      <w:r w:rsidRPr="00A124AB">
        <w:rPr>
          <w:lang w:val="en-IN"/>
        </w:rPr>
        <w:t>• Business Problem Statement: The image of the enterprise in the community largely influences the recruitment process. A person may not be interested in applying for a job in an enterprise whose goodwill is low.</w:t>
      </w:r>
    </w:p>
    <w:p w14:paraId="322230C4" w14:textId="77777777" w:rsidR="00A124AB" w:rsidRPr="00A124AB" w:rsidRDefault="00A124AB" w:rsidP="00A124AB">
      <w:pPr>
        <w:rPr>
          <w:lang w:val="en-IN"/>
        </w:rPr>
      </w:pPr>
      <w:r w:rsidRPr="00A124AB">
        <w:rPr>
          <w:lang w:val="en-IN"/>
        </w:rPr>
        <w:t>• Simplified Context of the Problem: Enterprise reputation directly impacts talent acquisition success and costs. AI-powered reputation monitoring can analyze public sentiment and guide strategic improvements to enhance employer brand and attract quality candidates.</w:t>
      </w:r>
    </w:p>
    <w:p w14:paraId="64B59A0E" w14:textId="77777777" w:rsidR="00A124AB" w:rsidRPr="00A124AB" w:rsidRDefault="00A124AB" w:rsidP="00A124AB">
      <w:pPr>
        <w:rPr>
          <w:lang w:val="en-IN"/>
        </w:rPr>
      </w:pPr>
      <w:r w:rsidRPr="00A124AB">
        <w:rPr>
          <w:lang w:val="en-IN"/>
        </w:rPr>
        <w:lastRenderedPageBreak/>
        <w:t>• Problem Identification: Poor enterprise reputation reduces candidate pool quality and increases recruitment costs. Manual reputation monitoring misses critical feedback that affects hiring success rates.</w:t>
      </w:r>
    </w:p>
    <w:p w14:paraId="25E3F689" w14:textId="77777777" w:rsidR="00A124AB" w:rsidRPr="00A124AB" w:rsidRDefault="00A124AB" w:rsidP="00A124AB">
      <w:pPr>
        <w:rPr>
          <w:lang w:val="en-IN"/>
        </w:rPr>
      </w:pPr>
      <w:r w:rsidRPr="00A124AB">
        <w:rPr>
          <w:lang w:val="en-IN"/>
        </w:rPr>
        <w:t>• Business Objective: Improve enterprise reputation to attract top talent. Reduce recruitment costs and time-to-hire through enhanced employer branding and community perception management.</w:t>
      </w:r>
    </w:p>
    <w:p w14:paraId="3575AB61" w14:textId="77777777" w:rsidR="00A124AB" w:rsidRPr="00A124AB" w:rsidRDefault="00A124AB" w:rsidP="00A124AB">
      <w:pPr>
        <w:rPr>
          <w:lang w:val="en-IN"/>
        </w:rPr>
      </w:pPr>
      <w:r w:rsidRPr="00A124AB">
        <w:rPr>
          <w:lang w:val="en-IN"/>
        </w:rPr>
        <w:t>• Stakeholder Expectations: HR wants larger candidate pools and faster hiring. Marketing expects improved brand perception. Leadership demands competitive talent acquisition and reduced recruitment expenses.</w:t>
      </w:r>
    </w:p>
    <w:p w14:paraId="7E3C7842" w14:textId="77777777" w:rsidR="00A124AB" w:rsidRPr="00A124AB" w:rsidRDefault="00A124AB" w:rsidP="00A124AB">
      <w:pPr>
        <w:rPr>
          <w:lang w:val="en-IN"/>
        </w:rPr>
      </w:pPr>
      <w:r w:rsidRPr="00A124AB">
        <w:rPr>
          <w:lang w:val="en-IN"/>
        </w:rPr>
        <w:t>• Constraints &amp; Limitations: Reputation changes take time to materialize. Negative reviews spread faster than positive ones. Limited control over third-party review platforms and social media.</w:t>
      </w:r>
    </w:p>
    <w:p w14:paraId="70DE7BE0" w14:textId="77777777" w:rsidR="00A124AB" w:rsidRPr="00A124AB" w:rsidRDefault="00A124AB" w:rsidP="00A124AB">
      <w:pPr>
        <w:rPr>
          <w:lang w:val="en-IN"/>
        </w:rPr>
      </w:pPr>
      <w:r w:rsidRPr="00A124AB">
        <w:rPr>
          <w:lang w:val="en-IN"/>
        </w:rPr>
        <w:t>• Feasibility Check: Online reviews, social media mentions, employee feedback, and recruitment metrics provide comprehensive data for reputation analysis and candidate behavior modeling.</w:t>
      </w:r>
    </w:p>
    <w:p w14:paraId="224342FA" w14:textId="77777777" w:rsidR="00A124AB" w:rsidRPr="00A124AB" w:rsidRDefault="00A124AB" w:rsidP="00A124AB">
      <w:pPr>
        <w:rPr>
          <w:lang w:val="en-IN"/>
        </w:rPr>
      </w:pPr>
      <w:r w:rsidRPr="00A124AB">
        <w:rPr>
          <w:lang w:val="en-IN"/>
        </w:rPr>
        <w:t>• Business Success Criteria: Job application rates increased by 35%. Quality candidate pool expanded by 40%. Time-to-hire reduced by 20%.</w:t>
      </w:r>
    </w:p>
    <w:p w14:paraId="096D3B61" w14:textId="77777777" w:rsidR="00A124AB" w:rsidRPr="00A124AB" w:rsidRDefault="00A124AB" w:rsidP="00A124AB">
      <w:pPr>
        <w:rPr>
          <w:lang w:val="en-IN"/>
        </w:rPr>
      </w:pPr>
      <w:r w:rsidRPr="00A124AB">
        <w:rPr>
          <w:lang w:val="en-IN"/>
        </w:rPr>
        <w:t>• ML Success Criteria: Sentiment analysis accuracy &gt; 86%. Reputation impact prediction model R² &gt; 0.79. Candidate attraction correlation analysis &gt; 82%.</w:t>
      </w:r>
    </w:p>
    <w:p w14:paraId="3E8BA173" w14:textId="77777777" w:rsidR="00A124AB" w:rsidRPr="00A124AB" w:rsidRDefault="00A124AB" w:rsidP="00A124AB">
      <w:pPr>
        <w:rPr>
          <w:lang w:val="en-IN"/>
        </w:rPr>
      </w:pPr>
      <w:r w:rsidRPr="00A124AB">
        <w:rPr>
          <w:lang w:val="en-IN"/>
        </w:rPr>
        <w:t>• Business Impact: Enhanced talent acquisition through improved employer brand, reduced recruitment costs, access to better candidates, and strengthened competitive position in the job market.</w:t>
      </w:r>
    </w:p>
    <w:p w14:paraId="60EE35DC" w14:textId="7C32FF15" w:rsidR="00517084" w:rsidRPr="00BF0FD9" w:rsidRDefault="00517084"/>
    <w:p w14:paraId="2D9510BD" w14:textId="77777777" w:rsidR="00517084" w:rsidRPr="003D0437" w:rsidRDefault="00000000">
      <w:pPr>
        <w:pStyle w:val="Heading2"/>
      </w:pPr>
      <w:r w:rsidRPr="003D0437">
        <w:t>Case Study 20</w:t>
      </w:r>
    </w:p>
    <w:p w14:paraId="1E2DBEF6" w14:textId="77777777" w:rsidR="00A124AB" w:rsidRPr="00A124AB" w:rsidRDefault="00A124AB" w:rsidP="00A124AB">
      <w:pPr>
        <w:rPr>
          <w:lang w:val="en-IN"/>
        </w:rPr>
      </w:pPr>
      <w:r w:rsidRPr="00A124AB">
        <w:rPr>
          <w:lang w:val="en-IN"/>
        </w:rPr>
        <w:t>• Business Problem Statement: If the job is boring, hazardous, tension ridden, and lacking in opportunities for advancement, very few people may be available for such jobs.</w:t>
      </w:r>
    </w:p>
    <w:p w14:paraId="5C03AD9F" w14:textId="77777777" w:rsidR="00A124AB" w:rsidRPr="00A124AB" w:rsidRDefault="00A124AB" w:rsidP="00A124AB">
      <w:pPr>
        <w:rPr>
          <w:lang w:val="en-IN"/>
        </w:rPr>
      </w:pPr>
      <w:r w:rsidRPr="00A124AB">
        <w:rPr>
          <w:lang w:val="en-IN"/>
        </w:rPr>
        <w:t>• Simplified Context of the Problem: Certain job roles face chronic shortage of applicants due to poor working conditions and limited growth prospects. AI-driven job design optimization can identify improvement areas and predict candidate availability for challenging positions.</w:t>
      </w:r>
    </w:p>
    <w:p w14:paraId="142886D4" w14:textId="77777777" w:rsidR="00A124AB" w:rsidRPr="00A124AB" w:rsidRDefault="00A124AB" w:rsidP="00A124AB">
      <w:pPr>
        <w:rPr>
          <w:lang w:val="en-IN"/>
        </w:rPr>
      </w:pPr>
      <w:r w:rsidRPr="00A124AB">
        <w:rPr>
          <w:lang w:val="en-IN"/>
        </w:rPr>
        <w:t>• Problem Identification: Unattractive job characteristics create persistent talent shortages. Organizations struggle to fill critical positions that have poor working conditions, leading to operational disruptions and increased costs.</w:t>
      </w:r>
    </w:p>
    <w:p w14:paraId="71C9333A" w14:textId="77777777" w:rsidR="00A124AB" w:rsidRPr="00A124AB" w:rsidRDefault="00A124AB" w:rsidP="00A124AB">
      <w:pPr>
        <w:rPr>
          <w:lang w:val="en-IN"/>
        </w:rPr>
      </w:pPr>
      <w:r w:rsidRPr="00A124AB">
        <w:rPr>
          <w:lang w:val="en-IN"/>
        </w:rPr>
        <w:lastRenderedPageBreak/>
        <w:t>• Business Objective: Redesign job roles to improve attractiveness and increase candidate availability. Reduce recruitment difficulties and operational gaps through strategic job enhancement and targeted hiring approaches.</w:t>
      </w:r>
    </w:p>
    <w:p w14:paraId="4EBF2B76" w14:textId="77777777" w:rsidR="00A124AB" w:rsidRPr="00A124AB" w:rsidRDefault="00A124AB" w:rsidP="00A124AB">
      <w:pPr>
        <w:rPr>
          <w:lang w:val="en-IN"/>
        </w:rPr>
      </w:pPr>
      <w:r w:rsidRPr="00A124AB">
        <w:rPr>
          <w:lang w:val="en-IN"/>
        </w:rPr>
        <w:t>• Stakeholder Expectations: HR wants reduced vacancy rates and faster hiring. Operations expects adequate staffing levels. Management demands cost-effective solutions for hard-to-fill positions.</w:t>
      </w:r>
    </w:p>
    <w:p w14:paraId="16F31D38" w14:textId="77777777" w:rsidR="00A124AB" w:rsidRPr="00A124AB" w:rsidRDefault="00A124AB" w:rsidP="00A124AB">
      <w:pPr>
        <w:rPr>
          <w:lang w:val="en-IN"/>
        </w:rPr>
      </w:pPr>
      <w:r w:rsidRPr="00A124AB">
        <w:rPr>
          <w:lang w:val="en-IN"/>
        </w:rPr>
        <w:t>• Constraints &amp; Limitations: Some job hazards cannot be eliminated completely. Budget constraints limit compensation improvements. Regulatory requirements may restrict job modification options.</w:t>
      </w:r>
    </w:p>
    <w:p w14:paraId="07B4AE89" w14:textId="77777777" w:rsidR="00A124AB" w:rsidRPr="00A124AB" w:rsidRDefault="00A124AB" w:rsidP="00A124AB">
      <w:pPr>
        <w:rPr>
          <w:lang w:val="en-IN"/>
        </w:rPr>
      </w:pPr>
      <w:r w:rsidRPr="00A124AB">
        <w:rPr>
          <w:lang w:val="en-IN"/>
        </w:rPr>
        <w:t>• Feasibility Check: Employee satisfaction surveys, job market data, compensation benchmarks, and recruitment metrics provide insights for job attractiveness modeling and candidate behavior analysis.</w:t>
      </w:r>
    </w:p>
    <w:p w14:paraId="3998724C" w14:textId="77777777" w:rsidR="00A124AB" w:rsidRPr="00A124AB" w:rsidRDefault="00A124AB" w:rsidP="00A124AB">
      <w:pPr>
        <w:rPr>
          <w:lang w:val="en-IN"/>
        </w:rPr>
      </w:pPr>
      <w:r w:rsidRPr="00A124AB">
        <w:rPr>
          <w:lang w:val="en-IN"/>
        </w:rPr>
        <w:t>• Business Success Criteria: Job application rates for difficult positions increased by 50%. Employee turnover in challenging roles reduced by 30%. Time-to-fill critical positions decreased by 25%.</w:t>
      </w:r>
    </w:p>
    <w:p w14:paraId="28658DC0" w14:textId="77777777" w:rsidR="00A124AB" w:rsidRPr="00A124AB" w:rsidRDefault="00A124AB" w:rsidP="00A124AB">
      <w:pPr>
        <w:rPr>
          <w:lang w:val="en-IN"/>
        </w:rPr>
      </w:pPr>
      <w:r w:rsidRPr="00A124AB">
        <w:rPr>
          <w:lang w:val="en-IN"/>
        </w:rPr>
        <w:t>• ML Success Criteria: Job attractiveness prediction model accuracy &gt; 84%. Candidate availability forecasting error &lt; 15%. Job redesign impact assessment precision &gt; 80%.</w:t>
      </w:r>
    </w:p>
    <w:p w14:paraId="5AFBC4CE" w14:textId="77777777" w:rsidR="00A124AB" w:rsidRPr="00A124AB" w:rsidRDefault="00A124AB" w:rsidP="00A124AB">
      <w:pPr>
        <w:rPr>
          <w:lang w:val="en-IN"/>
        </w:rPr>
      </w:pPr>
      <w:r w:rsidRPr="00A124AB">
        <w:rPr>
          <w:lang w:val="en-IN"/>
        </w:rPr>
        <w:t>• Business Impact: Improved operational continuity through better staffing, reduced recruitment costs for challenging positions, and enhanced workplace satisfaction leading to better organizational performance.</w:t>
      </w:r>
    </w:p>
    <w:p w14:paraId="75F4B2B9" w14:textId="0FF4AAEC" w:rsidR="00517084" w:rsidRPr="00BF0FD9" w:rsidRDefault="00517084"/>
    <w:p w14:paraId="47795EEA" w14:textId="77777777" w:rsidR="00517084" w:rsidRPr="003D0437" w:rsidRDefault="00000000">
      <w:pPr>
        <w:pStyle w:val="Heading2"/>
      </w:pPr>
      <w:r w:rsidRPr="003D0437">
        <w:t>Case Study 21</w:t>
      </w:r>
    </w:p>
    <w:p w14:paraId="1CAE7F57" w14:textId="77777777" w:rsidR="007120E6" w:rsidRPr="007120E6" w:rsidRDefault="007120E6" w:rsidP="007120E6">
      <w:pPr>
        <w:rPr>
          <w:lang w:val="en-IN"/>
        </w:rPr>
      </w:pPr>
      <w:r w:rsidRPr="007120E6">
        <w:rPr>
          <w:lang w:val="en-IN"/>
        </w:rPr>
        <w:t>• Business Problem Statement: One of the greatest challenges that an HR leader could face is keeping the staff satisfied.</w:t>
      </w:r>
    </w:p>
    <w:p w14:paraId="6D57FF2D" w14:textId="77777777" w:rsidR="007120E6" w:rsidRPr="007120E6" w:rsidRDefault="007120E6" w:rsidP="007120E6">
      <w:pPr>
        <w:rPr>
          <w:lang w:val="en-IN"/>
        </w:rPr>
      </w:pPr>
      <w:r w:rsidRPr="007120E6">
        <w:rPr>
          <w:lang w:val="en-IN"/>
        </w:rPr>
        <w:t>• Simplified Context of the Problem: Employee satisfaction directly impacts productivity, retention, and organizational success. AI-powered analytics can identify satisfaction drivers and predict employee sentiment to enable proactive HR interventions and workplace improvements.</w:t>
      </w:r>
    </w:p>
    <w:p w14:paraId="63E541A1" w14:textId="77777777" w:rsidR="007120E6" w:rsidRPr="007120E6" w:rsidRDefault="007120E6" w:rsidP="007120E6">
      <w:pPr>
        <w:rPr>
          <w:lang w:val="en-IN"/>
        </w:rPr>
      </w:pPr>
      <w:r w:rsidRPr="007120E6">
        <w:rPr>
          <w:lang w:val="en-IN"/>
        </w:rPr>
        <w:t>• Problem Identification: Manual satisfaction assessment is infrequent and reactive. HR lacks real-time insights into employee sentiment, leading to unexpected turnover and declining morale.</w:t>
      </w:r>
    </w:p>
    <w:p w14:paraId="6D13A70F" w14:textId="77777777" w:rsidR="007120E6" w:rsidRPr="007120E6" w:rsidRDefault="007120E6" w:rsidP="007120E6">
      <w:pPr>
        <w:rPr>
          <w:lang w:val="en-IN"/>
        </w:rPr>
      </w:pPr>
      <w:r w:rsidRPr="007120E6">
        <w:rPr>
          <w:lang w:val="en-IN"/>
        </w:rPr>
        <w:t>• Business Objective: Maintain high employee satisfaction levels through data-driven insights. Proactively address satisfaction issues before they impact retention and productivity.</w:t>
      </w:r>
    </w:p>
    <w:p w14:paraId="25FCE808" w14:textId="77777777" w:rsidR="007120E6" w:rsidRPr="007120E6" w:rsidRDefault="007120E6" w:rsidP="007120E6">
      <w:pPr>
        <w:rPr>
          <w:lang w:val="en-IN"/>
        </w:rPr>
      </w:pPr>
      <w:r w:rsidRPr="007120E6">
        <w:rPr>
          <w:lang w:val="en-IN"/>
        </w:rPr>
        <w:lastRenderedPageBreak/>
        <w:t>• Stakeholder Expectations: HR wants predictive satisfaction metrics and intervention strategies. Management expects improved retention rates. Employees demand responsive workplace improvements and recognition.</w:t>
      </w:r>
    </w:p>
    <w:p w14:paraId="725E3EDD" w14:textId="77777777" w:rsidR="007120E6" w:rsidRPr="007120E6" w:rsidRDefault="007120E6" w:rsidP="007120E6">
      <w:pPr>
        <w:rPr>
          <w:lang w:val="en-IN"/>
        </w:rPr>
      </w:pPr>
      <w:r w:rsidRPr="007120E6">
        <w:rPr>
          <w:lang w:val="en-IN"/>
        </w:rPr>
        <w:t>• Constraints &amp; Limitations: Employee privacy concerns limit data collection. Satisfaction factors vary across departments and roles. Cultural and generational differences affect satisfaction drivers.</w:t>
      </w:r>
    </w:p>
    <w:p w14:paraId="249E9AD3" w14:textId="77777777" w:rsidR="007120E6" w:rsidRPr="007120E6" w:rsidRDefault="007120E6" w:rsidP="007120E6">
      <w:pPr>
        <w:rPr>
          <w:lang w:val="en-IN"/>
        </w:rPr>
      </w:pPr>
      <w:r w:rsidRPr="007120E6">
        <w:rPr>
          <w:lang w:val="en-IN"/>
        </w:rPr>
        <w:t>• Feasibility Check: Employee surveys, performance data, engagement metrics, and exit interviews provide comprehensive datasets for satisfaction modeling and trend analysis.</w:t>
      </w:r>
    </w:p>
    <w:p w14:paraId="73A651E9" w14:textId="77777777" w:rsidR="007120E6" w:rsidRPr="007120E6" w:rsidRDefault="007120E6" w:rsidP="007120E6">
      <w:pPr>
        <w:rPr>
          <w:lang w:val="en-IN"/>
        </w:rPr>
      </w:pPr>
      <w:r w:rsidRPr="007120E6">
        <w:rPr>
          <w:lang w:val="en-IN"/>
        </w:rPr>
        <w:t>• Business Success Criteria: Employee satisfaction scores increased by 18%. Staff turnover reduced by 22%. Employee engagement levels improved by 25%.</w:t>
      </w:r>
    </w:p>
    <w:p w14:paraId="4EA15FDD" w14:textId="77777777" w:rsidR="007120E6" w:rsidRPr="007120E6" w:rsidRDefault="007120E6" w:rsidP="007120E6">
      <w:pPr>
        <w:rPr>
          <w:lang w:val="en-IN"/>
        </w:rPr>
      </w:pPr>
      <w:r w:rsidRPr="007120E6">
        <w:rPr>
          <w:lang w:val="en-IN"/>
        </w:rPr>
        <w:t>• ML Success Criteria: Satisfaction prediction model accuracy &gt; 87%. Employee churn risk assessment precision &gt; 83%. Sentiment analysis from feedback accuracy &gt; 85%.</w:t>
      </w:r>
    </w:p>
    <w:p w14:paraId="1FE783D1" w14:textId="77777777" w:rsidR="007120E6" w:rsidRPr="007120E6" w:rsidRDefault="007120E6" w:rsidP="007120E6">
      <w:pPr>
        <w:rPr>
          <w:lang w:val="en-IN"/>
        </w:rPr>
      </w:pPr>
      <w:r w:rsidRPr="007120E6">
        <w:rPr>
          <w:lang w:val="en-IN"/>
        </w:rPr>
        <w:t>• Business Impact: Enhanced workplace culture leading to higher productivity, reduced turnover costs, improved employee loyalty, and stronger organizational performance through proactive satisfaction management.</w:t>
      </w:r>
    </w:p>
    <w:p w14:paraId="5C9C2642" w14:textId="6D036A19" w:rsidR="00517084" w:rsidRPr="00BF0FD9" w:rsidRDefault="00517084"/>
    <w:p w14:paraId="6D748AFD" w14:textId="77777777" w:rsidR="00517084" w:rsidRPr="003D0437" w:rsidRDefault="00000000">
      <w:pPr>
        <w:pStyle w:val="Heading2"/>
      </w:pPr>
      <w:r w:rsidRPr="003D0437">
        <w:t>Case Study 22</w:t>
      </w:r>
    </w:p>
    <w:p w14:paraId="58E05706" w14:textId="77777777" w:rsidR="007120E6" w:rsidRPr="007120E6" w:rsidRDefault="007120E6" w:rsidP="007120E6">
      <w:pPr>
        <w:rPr>
          <w:lang w:val="en-IN"/>
        </w:rPr>
      </w:pPr>
      <w:r w:rsidRPr="007120E6">
        <w:rPr>
          <w:lang w:val="en-IN"/>
        </w:rPr>
        <w:t>• Business Problem Statement: Organizations face huge costs resulting from employee turnover. Some costs are tangible such as training expenses and the time it takes from when an employee starts to when they become a productive member.</w:t>
      </w:r>
    </w:p>
    <w:p w14:paraId="317777CB" w14:textId="77777777" w:rsidR="007120E6" w:rsidRPr="007120E6" w:rsidRDefault="007120E6" w:rsidP="007120E6">
      <w:pPr>
        <w:rPr>
          <w:lang w:val="en-IN"/>
        </w:rPr>
      </w:pPr>
      <w:r w:rsidRPr="007120E6">
        <w:rPr>
          <w:lang w:val="en-IN"/>
        </w:rPr>
        <w:t>• Simplified Context of the Problem: Employee turnover creates direct costs like recruitment and training, plus indirect costs from productivity loss and knowledge drain. AI-powered retention analytics can predict turnover risks and optimize retention strategies to minimize these expenses.</w:t>
      </w:r>
    </w:p>
    <w:p w14:paraId="4F3B6ED4" w14:textId="77777777" w:rsidR="007120E6" w:rsidRPr="007120E6" w:rsidRDefault="007120E6" w:rsidP="007120E6">
      <w:pPr>
        <w:rPr>
          <w:lang w:val="en-IN"/>
        </w:rPr>
      </w:pPr>
      <w:r w:rsidRPr="007120E6">
        <w:rPr>
          <w:lang w:val="en-IN"/>
        </w:rPr>
        <w:t>• Problem Identification: High turnover rates create substantial financial burden through recruitment, training, and productivity losses. Organizations lack predictive insights to prevent costly employee departures.</w:t>
      </w:r>
    </w:p>
    <w:p w14:paraId="36178AD1" w14:textId="77777777" w:rsidR="007120E6" w:rsidRPr="007120E6" w:rsidRDefault="007120E6" w:rsidP="007120E6">
      <w:pPr>
        <w:rPr>
          <w:lang w:val="en-IN"/>
        </w:rPr>
      </w:pPr>
      <w:r w:rsidRPr="007120E6">
        <w:rPr>
          <w:lang w:val="en-IN"/>
        </w:rPr>
        <w:t>• Business Objective: Reduce employee turnover costs through predictive retention strategies. Minimize recruitment expenses and productivity gaps by identifying and addressing turnover risks proactively.</w:t>
      </w:r>
    </w:p>
    <w:p w14:paraId="4035388F" w14:textId="77777777" w:rsidR="007120E6" w:rsidRPr="007120E6" w:rsidRDefault="007120E6" w:rsidP="007120E6">
      <w:pPr>
        <w:rPr>
          <w:lang w:val="en-IN"/>
        </w:rPr>
      </w:pPr>
      <w:r w:rsidRPr="007120E6">
        <w:rPr>
          <w:lang w:val="en-IN"/>
        </w:rPr>
        <w:t>• Stakeholder Expectations: HR wants lower turnover rates and retention insights. Finance expects reduced recruitment and training costs. Management demands maintained productivity levels and knowledge retention.</w:t>
      </w:r>
    </w:p>
    <w:p w14:paraId="54C7AE79" w14:textId="77777777" w:rsidR="007120E6" w:rsidRPr="007120E6" w:rsidRDefault="007120E6" w:rsidP="007120E6">
      <w:pPr>
        <w:rPr>
          <w:lang w:val="en-IN"/>
        </w:rPr>
      </w:pPr>
      <w:r w:rsidRPr="007120E6">
        <w:rPr>
          <w:lang w:val="en-IN"/>
        </w:rPr>
        <w:lastRenderedPageBreak/>
        <w:t>• Constraints &amp; Limitations: Some turnover is unavoidable due to career growth or life changes. Retention strategies require budget allocation. Privacy regulations limit employee data usage for predictions.</w:t>
      </w:r>
    </w:p>
    <w:p w14:paraId="0B7D40B6" w14:textId="77777777" w:rsidR="007120E6" w:rsidRPr="007120E6" w:rsidRDefault="007120E6" w:rsidP="007120E6">
      <w:pPr>
        <w:rPr>
          <w:lang w:val="en-IN"/>
        </w:rPr>
      </w:pPr>
      <w:r w:rsidRPr="007120E6">
        <w:rPr>
          <w:lang w:val="en-IN"/>
        </w:rPr>
        <w:t>• Feasibility Check: Employee performance data, satisfaction surveys, compensation records, and exit interviews provide rich datasets for turnover prediction and cost analysis modeling.</w:t>
      </w:r>
    </w:p>
    <w:p w14:paraId="5F28370B" w14:textId="77777777" w:rsidR="007120E6" w:rsidRPr="007120E6" w:rsidRDefault="007120E6" w:rsidP="007120E6">
      <w:pPr>
        <w:rPr>
          <w:lang w:val="en-IN"/>
        </w:rPr>
      </w:pPr>
      <w:r w:rsidRPr="007120E6">
        <w:rPr>
          <w:lang w:val="en-IN"/>
        </w:rPr>
        <w:t>• Business Success Criteria: Employee turnover reduced by 25%. Recruitment and training costs decreased by 30%. Time-to-productivity for new hires improved by 20%.</w:t>
      </w:r>
    </w:p>
    <w:p w14:paraId="24D4924A" w14:textId="77777777" w:rsidR="007120E6" w:rsidRPr="007120E6" w:rsidRDefault="007120E6" w:rsidP="007120E6">
      <w:pPr>
        <w:rPr>
          <w:lang w:val="en-IN"/>
        </w:rPr>
      </w:pPr>
      <w:r w:rsidRPr="007120E6">
        <w:rPr>
          <w:lang w:val="en-IN"/>
        </w:rPr>
        <w:t>• ML Success Criteria: Turnover prediction model accuracy &gt; 89%. Risk scoring precision &gt; 86%. Cost impact forecasting error &lt; 12%.</w:t>
      </w:r>
    </w:p>
    <w:p w14:paraId="09FCECF0" w14:textId="77777777" w:rsidR="007120E6" w:rsidRPr="007120E6" w:rsidRDefault="007120E6" w:rsidP="007120E6">
      <w:pPr>
        <w:rPr>
          <w:lang w:val="en-IN"/>
        </w:rPr>
      </w:pPr>
      <w:r w:rsidRPr="007120E6">
        <w:rPr>
          <w:lang w:val="en-IN"/>
        </w:rPr>
        <w:t>• Business Impact: Significant cost savings through reduced turnover, improved organizational stability, preserved institutional knowledge, and enhanced operational continuity leading to better financial performance.</w:t>
      </w:r>
    </w:p>
    <w:p w14:paraId="6D93CB87" w14:textId="0A46B60A" w:rsidR="00517084" w:rsidRPr="00BF0FD9" w:rsidRDefault="00517084"/>
    <w:p w14:paraId="59F3DB13" w14:textId="77777777" w:rsidR="00517084" w:rsidRPr="003D0437" w:rsidRDefault="00000000">
      <w:pPr>
        <w:pStyle w:val="Heading2"/>
      </w:pPr>
      <w:r w:rsidRPr="003D0437">
        <w:t>Case Study 23</w:t>
      </w:r>
    </w:p>
    <w:p w14:paraId="229A0C7D" w14:textId="77777777" w:rsidR="007120E6" w:rsidRPr="007120E6" w:rsidRDefault="007120E6" w:rsidP="007120E6">
      <w:pPr>
        <w:rPr>
          <w:lang w:val="en-IN"/>
        </w:rPr>
      </w:pPr>
      <w:r w:rsidRPr="007120E6">
        <w:rPr>
          <w:lang w:val="en-IN"/>
        </w:rPr>
        <w:t>• Business Problem Statement: Attracting the attention of a candidate and driving the traffic towards a company's hiring page is one place where an AI can see widespread use.</w:t>
      </w:r>
    </w:p>
    <w:p w14:paraId="0ADDD48E" w14:textId="77777777" w:rsidR="007120E6" w:rsidRPr="007120E6" w:rsidRDefault="007120E6" w:rsidP="007120E6">
      <w:pPr>
        <w:rPr>
          <w:lang w:val="en-IN"/>
        </w:rPr>
      </w:pPr>
      <w:r w:rsidRPr="007120E6">
        <w:rPr>
          <w:lang w:val="en-IN"/>
        </w:rPr>
        <w:t>• Simplified Context of the Problem: Companies compete for candidate attention in a crowded digital recruitment landscape. AI-powered marketing and targeting systems can optimize job advertising, content personalization, and candidate engagement to increase hiring page traffic and application rates.</w:t>
      </w:r>
    </w:p>
    <w:p w14:paraId="7B300773" w14:textId="77777777" w:rsidR="007120E6" w:rsidRPr="007120E6" w:rsidRDefault="007120E6" w:rsidP="007120E6">
      <w:pPr>
        <w:rPr>
          <w:lang w:val="en-IN"/>
        </w:rPr>
      </w:pPr>
      <w:r w:rsidRPr="007120E6">
        <w:rPr>
          <w:lang w:val="en-IN"/>
        </w:rPr>
        <w:t>• Problem Identification: Traditional job postings fail to attract quality candidates effectively. Low hiring page traffic and poor candidate engagement lead to insufficient applicant pools and extended recruitment cycles.</w:t>
      </w:r>
    </w:p>
    <w:p w14:paraId="7C9ACBFF" w14:textId="77777777" w:rsidR="007120E6" w:rsidRPr="007120E6" w:rsidRDefault="007120E6" w:rsidP="007120E6">
      <w:pPr>
        <w:rPr>
          <w:lang w:val="en-IN"/>
        </w:rPr>
      </w:pPr>
      <w:r w:rsidRPr="007120E6">
        <w:rPr>
          <w:lang w:val="en-IN"/>
        </w:rPr>
        <w:t>• Business Objective: Increase candidate attraction and hiring page traffic through targeted AI-driven recruitment marketing. Optimize candidate engagement and application conversion rates across digital channels.</w:t>
      </w:r>
    </w:p>
    <w:p w14:paraId="5990F457" w14:textId="77777777" w:rsidR="007120E6" w:rsidRPr="007120E6" w:rsidRDefault="007120E6" w:rsidP="007120E6">
      <w:pPr>
        <w:rPr>
          <w:lang w:val="en-IN"/>
        </w:rPr>
      </w:pPr>
      <w:r w:rsidRPr="007120E6">
        <w:rPr>
          <w:lang w:val="en-IN"/>
        </w:rPr>
        <w:t>• Stakeholder Expectations: HR wants higher quality candidate applications and faster hiring. Marketing expects improved recruitment campaign performance. Management demands cost-effective talent acquisition strategies.</w:t>
      </w:r>
    </w:p>
    <w:p w14:paraId="28FA8D71" w14:textId="77777777" w:rsidR="007120E6" w:rsidRPr="007120E6" w:rsidRDefault="007120E6" w:rsidP="007120E6">
      <w:pPr>
        <w:rPr>
          <w:lang w:val="en-IN"/>
        </w:rPr>
      </w:pPr>
      <w:r w:rsidRPr="007120E6">
        <w:rPr>
          <w:lang w:val="en-IN"/>
        </w:rPr>
        <w:t>• Constraints &amp; Limitations: Budget limitations restrict advertising spend. Competition for top talent is intense. Platform algorithm changes affect organic reach and targeting effectiveness.</w:t>
      </w:r>
    </w:p>
    <w:p w14:paraId="2F10E7BE" w14:textId="77777777" w:rsidR="007120E6" w:rsidRPr="007120E6" w:rsidRDefault="007120E6" w:rsidP="007120E6">
      <w:pPr>
        <w:rPr>
          <w:lang w:val="en-IN"/>
        </w:rPr>
      </w:pPr>
      <w:r w:rsidRPr="007120E6">
        <w:rPr>
          <w:lang w:val="en-IN"/>
        </w:rPr>
        <w:lastRenderedPageBreak/>
        <w:t>• Feasibility Check: Website analytics, job board performance data, candidate behavior patterns, and recruitment campaign metrics provide comprehensive data for optimization modeling.</w:t>
      </w:r>
    </w:p>
    <w:p w14:paraId="369726A3" w14:textId="77777777" w:rsidR="007120E6" w:rsidRPr="007120E6" w:rsidRDefault="007120E6" w:rsidP="007120E6">
      <w:pPr>
        <w:rPr>
          <w:lang w:val="en-IN"/>
        </w:rPr>
      </w:pPr>
      <w:r w:rsidRPr="007120E6">
        <w:rPr>
          <w:lang w:val="en-IN"/>
        </w:rPr>
        <w:t>• Business Success Criteria: Hiring page traffic increased by 45%. Candidate application rates improved by 35%. Cost-per-hire reduced by 28%.</w:t>
      </w:r>
    </w:p>
    <w:p w14:paraId="5FB2010C" w14:textId="77777777" w:rsidR="007120E6" w:rsidRPr="007120E6" w:rsidRDefault="007120E6" w:rsidP="007120E6">
      <w:pPr>
        <w:rPr>
          <w:lang w:val="en-IN"/>
        </w:rPr>
      </w:pPr>
      <w:r w:rsidRPr="007120E6">
        <w:rPr>
          <w:lang w:val="en-IN"/>
        </w:rPr>
        <w:t>• ML Success Criteria: Candidate targeting model precision &gt; 84%. Content personalization effectiveness &gt; 88%. Traffic conversion prediction accuracy &gt; 82%.</w:t>
      </w:r>
    </w:p>
    <w:p w14:paraId="4ADF0E4A" w14:textId="77777777" w:rsidR="007120E6" w:rsidRPr="007120E6" w:rsidRDefault="007120E6" w:rsidP="007120E6">
      <w:pPr>
        <w:rPr>
          <w:lang w:val="en-IN"/>
        </w:rPr>
      </w:pPr>
      <w:r w:rsidRPr="007120E6">
        <w:rPr>
          <w:lang w:val="en-IN"/>
        </w:rPr>
        <w:t>• Business Impact: Enhanced talent pipeline through improved candidate attraction, reduced recruitment marketing costs, faster time-to-hire, and competitive advantage in attracting top talent.</w:t>
      </w:r>
    </w:p>
    <w:p w14:paraId="0DFDC542" w14:textId="23460FE7" w:rsidR="00517084" w:rsidRPr="00BF0FD9" w:rsidRDefault="00000000">
      <w:r w:rsidRPr="00BF0FD9">
        <w:br/>
      </w:r>
    </w:p>
    <w:p w14:paraId="5B853C62" w14:textId="77777777" w:rsidR="00517084" w:rsidRPr="003D0437" w:rsidRDefault="00000000">
      <w:pPr>
        <w:pStyle w:val="Heading2"/>
      </w:pPr>
      <w:r w:rsidRPr="003D0437">
        <w:t>Case Study 24</w:t>
      </w:r>
    </w:p>
    <w:p w14:paraId="73B8078D" w14:textId="77777777" w:rsidR="007120E6" w:rsidRPr="007120E6" w:rsidRDefault="007120E6" w:rsidP="007120E6">
      <w:pPr>
        <w:rPr>
          <w:lang w:val="en-IN"/>
        </w:rPr>
      </w:pPr>
      <w:r w:rsidRPr="007120E6">
        <w:rPr>
          <w:lang w:val="en-IN"/>
        </w:rPr>
        <w:t>• Business Problem Statement: 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606B138" w14:textId="77777777" w:rsidR="007120E6" w:rsidRPr="007120E6" w:rsidRDefault="007120E6" w:rsidP="007120E6">
      <w:pPr>
        <w:rPr>
          <w:lang w:val="en-IN"/>
        </w:rPr>
      </w:pPr>
      <w:r w:rsidRPr="007120E6">
        <w:rPr>
          <w:lang w:val="en-IN"/>
        </w:rPr>
        <w:t>• Simplified Context of the Problem: Organizations manage diverse training requirements including compliance, career development, and mandatory certifications. AI-powered training systems can personalize learning paths, track progress, and optimize program effectiveness across different employee needs.</w:t>
      </w:r>
    </w:p>
    <w:p w14:paraId="79C99B10" w14:textId="77777777" w:rsidR="007120E6" w:rsidRPr="007120E6" w:rsidRDefault="007120E6" w:rsidP="007120E6">
      <w:pPr>
        <w:rPr>
          <w:lang w:val="en-IN"/>
        </w:rPr>
      </w:pPr>
      <w:r w:rsidRPr="007120E6">
        <w:rPr>
          <w:lang w:val="en-IN"/>
        </w:rPr>
        <w:t>• Problem Identification: Manual training management is inefficient and fails to personalize learning experiences. Poor tracking of certification requirements and training effectiveness leads to compliance gaps and suboptimal skill development.</w:t>
      </w:r>
    </w:p>
    <w:p w14:paraId="464EC067" w14:textId="77777777" w:rsidR="007120E6" w:rsidRPr="007120E6" w:rsidRDefault="007120E6" w:rsidP="007120E6">
      <w:pPr>
        <w:rPr>
          <w:lang w:val="en-IN"/>
        </w:rPr>
      </w:pPr>
      <w:r w:rsidRPr="007120E6">
        <w:rPr>
          <w:lang w:val="en-IN"/>
        </w:rPr>
        <w:t>• Business Objective: Optimize training program delivery and effectiveness through personalized learning paths. Ensure compliance requirements are met while maximizing employee skill development and career advancement opportunities.</w:t>
      </w:r>
    </w:p>
    <w:p w14:paraId="5638188B" w14:textId="77777777" w:rsidR="007120E6" w:rsidRPr="007120E6" w:rsidRDefault="007120E6" w:rsidP="007120E6">
      <w:pPr>
        <w:rPr>
          <w:lang w:val="en-IN"/>
        </w:rPr>
      </w:pPr>
      <w:r w:rsidRPr="007120E6">
        <w:rPr>
          <w:lang w:val="en-IN"/>
        </w:rPr>
        <w:t>• Stakeholder Expectations: HR wants automated training management and compliance tracking. Employees expect relevant, engaging training content. Management demands cost-effective training with measurable skill improvements.</w:t>
      </w:r>
    </w:p>
    <w:p w14:paraId="41126044" w14:textId="77777777" w:rsidR="007120E6" w:rsidRPr="007120E6" w:rsidRDefault="007120E6" w:rsidP="007120E6">
      <w:pPr>
        <w:rPr>
          <w:lang w:val="en-IN"/>
        </w:rPr>
      </w:pPr>
      <w:r w:rsidRPr="007120E6">
        <w:rPr>
          <w:lang w:val="en-IN"/>
        </w:rPr>
        <w:t>• Constraints &amp; Limitations: Training budgets are limited across departments. Employee time availability varies significantly. Regulatory requirements mandate specific training timelines and content.</w:t>
      </w:r>
    </w:p>
    <w:p w14:paraId="7903ED63" w14:textId="77777777" w:rsidR="007120E6" w:rsidRPr="007120E6" w:rsidRDefault="007120E6" w:rsidP="007120E6">
      <w:pPr>
        <w:rPr>
          <w:lang w:val="en-IN"/>
        </w:rPr>
      </w:pPr>
      <w:r w:rsidRPr="007120E6">
        <w:rPr>
          <w:lang w:val="en-IN"/>
        </w:rPr>
        <w:t>• Feasibility Check: Employee performance data, training completion records, skill assessments, and certification requirements provide comprehensive datasets for personalized training optimization models.</w:t>
      </w:r>
    </w:p>
    <w:p w14:paraId="26B6E341" w14:textId="77777777" w:rsidR="007120E6" w:rsidRPr="007120E6" w:rsidRDefault="007120E6" w:rsidP="007120E6">
      <w:pPr>
        <w:rPr>
          <w:lang w:val="en-IN"/>
        </w:rPr>
      </w:pPr>
      <w:r w:rsidRPr="007120E6">
        <w:rPr>
          <w:lang w:val="en-IN"/>
        </w:rPr>
        <w:lastRenderedPageBreak/>
        <w:t>• Business Success Criteria: Training completion rates increased by 30%. Employee skill assessment scores improved by 25%. Compliance certification tracking accuracy enhanced by 40%.</w:t>
      </w:r>
    </w:p>
    <w:p w14:paraId="51390ADB" w14:textId="77777777" w:rsidR="007120E6" w:rsidRPr="007120E6" w:rsidRDefault="007120E6" w:rsidP="007120E6">
      <w:pPr>
        <w:rPr>
          <w:lang w:val="en-IN"/>
        </w:rPr>
      </w:pPr>
      <w:r w:rsidRPr="007120E6">
        <w:rPr>
          <w:lang w:val="en-IN"/>
        </w:rPr>
        <w:t>• ML Success Criteria: Learning path personalization accuracy &gt; 86%. Training effectiveness prediction model R² &gt; 0.81. Certification deadline compliance forecasting &gt; 92%.</w:t>
      </w:r>
    </w:p>
    <w:p w14:paraId="14625006" w14:textId="77777777" w:rsidR="007120E6" w:rsidRPr="007120E6" w:rsidRDefault="007120E6" w:rsidP="007120E6">
      <w:pPr>
        <w:rPr>
          <w:lang w:val="en-IN"/>
        </w:rPr>
      </w:pPr>
      <w:r w:rsidRPr="007120E6">
        <w:rPr>
          <w:lang w:val="en-IN"/>
        </w:rPr>
        <w:t>• Business Impact: Enhanced employee capabilities through optimized training delivery, improved regulatory compliance, reduced training costs, and accelerated career development leading to higher organizational performance.</w:t>
      </w:r>
    </w:p>
    <w:p w14:paraId="77E17A0C" w14:textId="6A736863" w:rsidR="00517084" w:rsidRPr="00BF0FD9" w:rsidRDefault="00000000">
      <w:r w:rsidRPr="00BF0FD9">
        <w:br/>
      </w:r>
    </w:p>
    <w:p w14:paraId="20140683" w14:textId="77777777" w:rsidR="00517084" w:rsidRPr="003D0437" w:rsidRDefault="00000000">
      <w:pPr>
        <w:pStyle w:val="Heading2"/>
      </w:pPr>
      <w:r w:rsidRPr="003D0437">
        <w:t>Case Study 25</w:t>
      </w:r>
    </w:p>
    <w:p w14:paraId="3FAE0DF9" w14:textId="77777777" w:rsidR="007120E6" w:rsidRPr="007120E6" w:rsidRDefault="007120E6" w:rsidP="007120E6">
      <w:pPr>
        <w:rPr>
          <w:lang w:val="en-IN"/>
        </w:rPr>
      </w:pPr>
      <w:r w:rsidRPr="007120E6">
        <w:rPr>
          <w:lang w:val="en-IN"/>
        </w:rPr>
        <w:t>• Business Problem Statement: Understanding people and why they decide to stay at or leave a job is arguably one of the most important questions for HR to answer. Identifying attrition risk calls for advanced pattern recognition in surveying an array of variables.</w:t>
      </w:r>
    </w:p>
    <w:p w14:paraId="135ADB35" w14:textId="77777777" w:rsidR="007120E6" w:rsidRPr="007120E6" w:rsidRDefault="007120E6" w:rsidP="007120E6">
      <w:pPr>
        <w:rPr>
          <w:lang w:val="en-IN"/>
        </w:rPr>
      </w:pPr>
      <w:r w:rsidRPr="007120E6">
        <w:rPr>
          <w:lang w:val="en-IN"/>
        </w:rPr>
        <w:t>• Simplified Context of the Problem: Employee attrition involves complex interactions between personal, professional, and organizational factors. AI-powered pattern recognition can analyze multiple variables simultaneously to predict attrition risk and identify key retention drivers.</w:t>
      </w:r>
    </w:p>
    <w:p w14:paraId="1F983A40" w14:textId="77777777" w:rsidR="007120E6" w:rsidRPr="007120E6" w:rsidRDefault="007120E6" w:rsidP="007120E6">
      <w:pPr>
        <w:rPr>
          <w:lang w:val="en-IN"/>
        </w:rPr>
      </w:pPr>
      <w:r w:rsidRPr="007120E6">
        <w:rPr>
          <w:lang w:val="en-IN"/>
        </w:rPr>
        <w:t>• Problem Identification: Traditional attrition analysis relies on limited indicators and misses complex behavioral patterns. HR lacks predictive capability to identify at-risk employees before they decide to leave.</w:t>
      </w:r>
    </w:p>
    <w:p w14:paraId="2DFF735B" w14:textId="77777777" w:rsidR="007120E6" w:rsidRPr="007120E6" w:rsidRDefault="007120E6" w:rsidP="007120E6">
      <w:pPr>
        <w:rPr>
          <w:lang w:val="en-IN"/>
        </w:rPr>
      </w:pPr>
      <w:r w:rsidRPr="007120E6">
        <w:rPr>
          <w:lang w:val="en-IN"/>
        </w:rPr>
        <w:t>• Business Objective: Predict employee attrition risk through advanced pattern analysis. Implement targeted retention strategies based on individual risk factors and behavioral indicators to reduce unwanted turnover.</w:t>
      </w:r>
    </w:p>
    <w:p w14:paraId="3BF93630" w14:textId="77777777" w:rsidR="007120E6" w:rsidRPr="007120E6" w:rsidRDefault="007120E6" w:rsidP="007120E6">
      <w:pPr>
        <w:rPr>
          <w:lang w:val="en-IN"/>
        </w:rPr>
      </w:pPr>
      <w:r w:rsidRPr="007120E6">
        <w:rPr>
          <w:lang w:val="en-IN"/>
        </w:rPr>
        <w:t>• Stakeholder Expectations: HR wants early warning systems for employee departures. Management expects reduced turnover costs and retained talent. Employees demand personalized career support and engagement.</w:t>
      </w:r>
    </w:p>
    <w:p w14:paraId="62A097E4" w14:textId="77777777" w:rsidR="007120E6" w:rsidRPr="007120E6" w:rsidRDefault="007120E6" w:rsidP="007120E6">
      <w:pPr>
        <w:rPr>
          <w:lang w:val="en-IN"/>
        </w:rPr>
      </w:pPr>
      <w:r w:rsidRPr="007120E6">
        <w:rPr>
          <w:lang w:val="en-IN"/>
        </w:rPr>
        <w:t>• Constraints &amp; Limitations: Employee privacy concerns limit data collection scope. Attrition factors vary significantly across roles and demographics. Some departures are unavoidable due to external circumstances.</w:t>
      </w:r>
    </w:p>
    <w:p w14:paraId="45EFF878" w14:textId="77777777" w:rsidR="007120E6" w:rsidRPr="007120E6" w:rsidRDefault="007120E6" w:rsidP="007120E6">
      <w:pPr>
        <w:rPr>
          <w:lang w:val="en-IN"/>
        </w:rPr>
      </w:pPr>
      <w:r w:rsidRPr="007120E6">
        <w:rPr>
          <w:lang w:val="en-IN"/>
        </w:rPr>
        <w:t>• Feasibility Check: Employee surveys, performance reviews, compensation data, career progression records, and exit interviews provide rich multi-dimensional datasets for pattern recognition modeling.</w:t>
      </w:r>
    </w:p>
    <w:p w14:paraId="221BE9FD" w14:textId="77777777" w:rsidR="007120E6" w:rsidRPr="007120E6" w:rsidRDefault="007120E6" w:rsidP="007120E6">
      <w:pPr>
        <w:rPr>
          <w:lang w:val="en-IN"/>
        </w:rPr>
      </w:pPr>
      <w:r w:rsidRPr="007120E6">
        <w:rPr>
          <w:lang w:val="en-IN"/>
        </w:rPr>
        <w:t>• Business Success Criteria: Attrition prediction accuracy improved by 40%. Preventable turnover reduced by 35%. Employee retention interventions success rate increased by 50%.</w:t>
      </w:r>
    </w:p>
    <w:p w14:paraId="23EC52F2" w14:textId="77777777" w:rsidR="007120E6" w:rsidRPr="007120E6" w:rsidRDefault="007120E6" w:rsidP="007120E6">
      <w:pPr>
        <w:rPr>
          <w:lang w:val="en-IN"/>
        </w:rPr>
      </w:pPr>
      <w:r w:rsidRPr="007120E6">
        <w:rPr>
          <w:lang w:val="en-IN"/>
        </w:rPr>
        <w:lastRenderedPageBreak/>
        <w:t>• ML Success Criteria: Multi-variable pattern recognition accuracy &gt; 91%. Risk scoring model precision &gt; 87%. Behavioral indicator correlation analysis &gt; 84%.</w:t>
      </w:r>
    </w:p>
    <w:p w14:paraId="3C36E50E" w14:textId="77777777" w:rsidR="007120E6" w:rsidRPr="007120E6" w:rsidRDefault="007120E6" w:rsidP="007120E6">
      <w:pPr>
        <w:rPr>
          <w:lang w:val="en-IN"/>
        </w:rPr>
      </w:pPr>
      <w:r w:rsidRPr="007120E6">
        <w:rPr>
          <w:lang w:val="en-IN"/>
        </w:rPr>
        <w:t>• Business Impact: Proactive retention management through predictive insights, reduced turnover costs, preserved institutional knowledge, and improved organizational stability leading to sustained competitive advantage.</w:t>
      </w:r>
    </w:p>
    <w:p w14:paraId="5DC69A94" w14:textId="10A20987" w:rsidR="00517084" w:rsidRPr="00BF0FD9" w:rsidRDefault="00517084"/>
    <w:p w14:paraId="27251481" w14:textId="77777777" w:rsidR="00517084" w:rsidRPr="003D0437" w:rsidRDefault="00000000">
      <w:pPr>
        <w:pStyle w:val="Heading2"/>
      </w:pPr>
      <w:r w:rsidRPr="003D0437">
        <w:t>Case Study 26</w:t>
      </w:r>
    </w:p>
    <w:p w14:paraId="7B8C695C" w14:textId="77777777" w:rsidR="007120E6" w:rsidRPr="007120E6" w:rsidRDefault="007120E6" w:rsidP="007120E6">
      <w:pPr>
        <w:rPr>
          <w:lang w:val="en-IN"/>
        </w:rPr>
      </w:pPr>
      <w:r w:rsidRPr="007120E6">
        <w:rPr>
          <w:lang w:val="en-IN"/>
        </w:rPr>
        <w:t>• Business Problem Statement: 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54B2F2E5" w14:textId="77777777" w:rsidR="007120E6" w:rsidRPr="007120E6" w:rsidRDefault="007120E6" w:rsidP="007120E6">
      <w:pPr>
        <w:rPr>
          <w:lang w:val="en-IN"/>
        </w:rPr>
      </w:pPr>
      <w:r w:rsidRPr="007120E6">
        <w:rPr>
          <w:lang w:val="en-IN"/>
        </w:rPr>
        <w:t>• Simplified Context of the Problem: HR departments handle high volumes of routine employee queries that consume significant time and resources. AI-powered automated systems can handle standard requests and route complex issues appropriately, improving response times and HR efficiency.</w:t>
      </w:r>
    </w:p>
    <w:p w14:paraId="701D1A6C" w14:textId="77777777" w:rsidR="007120E6" w:rsidRPr="007120E6" w:rsidRDefault="007120E6" w:rsidP="007120E6">
      <w:pPr>
        <w:rPr>
          <w:lang w:val="en-IN"/>
        </w:rPr>
      </w:pPr>
      <w:r w:rsidRPr="007120E6">
        <w:rPr>
          <w:lang w:val="en-IN"/>
        </w:rPr>
        <w:t>• Problem Identification: Manual processing of repetitive HR queries creates bottlenecks and delays. HR staff spend excessive time on routine requests instead of strategic initiatives, leading to poor employee experience and inefficient resource utilization.</w:t>
      </w:r>
    </w:p>
    <w:p w14:paraId="278B9C45" w14:textId="77777777" w:rsidR="007120E6" w:rsidRPr="007120E6" w:rsidRDefault="007120E6" w:rsidP="007120E6">
      <w:pPr>
        <w:rPr>
          <w:lang w:val="en-IN"/>
        </w:rPr>
      </w:pPr>
      <w:r w:rsidRPr="007120E6">
        <w:rPr>
          <w:lang w:val="en-IN"/>
        </w:rPr>
        <w:t>• Business Objective: Automate routine HR query processing and improve response times. Free up HR staff for strategic work while maintaining high-quality employee service through intelligent request management.</w:t>
      </w:r>
    </w:p>
    <w:p w14:paraId="31F6C06F" w14:textId="77777777" w:rsidR="007120E6" w:rsidRPr="007120E6" w:rsidRDefault="007120E6" w:rsidP="007120E6">
      <w:pPr>
        <w:rPr>
          <w:lang w:val="en-IN"/>
        </w:rPr>
      </w:pPr>
      <w:r w:rsidRPr="007120E6">
        <w:rPr>
          <w:lang w:val="en-IN"/>
        </w:rPr>
        <w:t>• Stakeholder Expectations: HR wants reduced administrative workload and faster query resolution. Employees expect quick, accurate responses to routine requests. Management demands improved HR operational efficiency.</w:t>
      </w:r>
    </w:p>
    <w:p w14:paraId="62413318" w14:textId="77777777" w:rsidR="007120E6" w:rsidRPr="007120E6" w:rsidRDefault="007120E6" w:rsidP="007120E6">
      <w:pPr>
        <w:rPr>
          <w:lang w:val="en-IN"/>
        </w:rPr>
      </w:pPr>
      <w:r w:rsidRPr="007120E6">
        <w:rPr>
          <w:lang w:val="en-IN"/>
        </w:rPr>
        <w:t>• Constraints &amp; Limitations: Complex queries still require human intervention. Employee data privacy must be maintained. System integration with existing HR platforms may be challenging.</w:t>
      </w:r>
    </w:p>
    <w:p w14:paraId="7A521893" w14:textId="77777777" w:rsidR="007120E6" w:rsidRPr="007120E6" w:rsidRDefault="007120E6" w:rsidP="007120E6">
      <w:pPr>
        <w:rPr>
          <w:lang w:val="en-IN"/>
        </w:rPr>
      </w:pPr>
      <w:r w:rsidRPr="007120E6">
        <w:rPr>
          <w:lang w:val="en-IN"/>
        </w:rPr>
        <w:t>• Feasibility Check: Historical HR tickets, employee databases, policy documents, and query patterns provide comprehensive data for building automated response and routing systems.</w:t>
      </w:r>
    </w:p>
    <w:p w14:paraId="3A85BF15" w14:textId="77777777" w:rsidR="007120E6" w:rsidRPr="007120E6" w:rsidRDefault="007120E6" w:rsidP="007120E6">
      <w:pPr>
        <w:rPr>
          <w:lang w:val="en-IN"/>
        </w:rPr>
      </w:pPr>
      <w:r w:rsidRPr="007120E6">
        <w:rPr>
          <w:lang w:val="en-IN"/>
        </w:rPr>
        <w:t>• Business Success Criteria: Query response time reduced by 60%. HR administrative workload decreased by 45%. Employee satisfaction with HR services improved by 25%.</w:t>
      </w:r>
    </w:p>
    <w:p w14:paraId="38004FE3" w14:textId="77777777" w:rsidR="007120E6" w:rsidRPr="007120E6" w:rsidRDefault="007120E6" w:rsidP="007120E6">
      <w:pPr>
        <w:rPr>
          <w:lang w:val="en-IN"/>
        </w:rPr>
      </w:pPr>
      <w:r w:rsidRPr="007120E6">
        <w:rPr>
          <w:lang w:val="en-IN"/>
        </w:rPr>
        <w:t>• ML Success Criteria: Query classification accuracy &gt; 92%. Automated response relevance &gt; 88%. Complex query routing precision &gt; 90%.</w:t>
      </w:r>
    </w:p>
    <w:p w14:paraId="7F058756" w14:textId="77777777" w:rsidR="007120E6" w:rsidRPr="007120E6" w:rsidRDefault="007120E6" w:rsidP="007120E6">
      <w:pPr>
        <w:rPr>
          <w:lang w:val="en-IN"/>
        </w:rPr>
      </w:pPr>
      <w:r w:rsidRPr="007120E6">
        <w:rPr>
          <w:lang w:val="en-IN"/>
        </w:rPr>
        <w:lastRenderedPageBreak/>
        <w:t>• Business Impact: Enhanced HR operational efficiency through automation, improved employee experience with faster service, and strategic reallocation of HR resources leading to better organizational support and cost savings.</w:t>
      </w:r>
    </w:p>
    <w:p w14:paraId="7DC59DB0" w14:textId="55C24C89" w:rsidR="00517084" w:rsidRPr="00BF0FD9" w:rsidRDefault="00517084"/>
    <w:p w14:paraId="213F609A" w14:textId="77777777" w:rsidR="00517084" w:rsidRPr="003D0437" w:rsidRDefault="00000000">
      <w:pPr>
        <w:pStyle w:val="Heading2"/>
      </w:pPr>
      <w:r w:rsidRPr="003D0437">
        <w:t>Case Study 27</w:t>
      </w:r>
    </w:p>
    <w:p w14:paraId="3D6459AC" w14:textId="77777777" w:rsidR="007120E6" w:rsidRPr="007120E6" w:rsidRDefault="007120E6" w:rsidP="007120E6">
      <w:pPr>
        <w:rPr>
          <w:lang w:val="en-IN"/>
        </w:rPr>
      </w:pPr>
      <w:r w:rsidRPr="007120E6">
        <w:rPr>
          <w:lang w:val="en-IN"/>
        </w:rPr>
        <w:t>• Business Problem Statement: In modern manufacturing, production can often depend on a few critical machines or cells. The same data that provides a manufacturer real-time monitoring can be analyzed through data science to improve asset management and prevent machine failure.</w:t>
      </w:r>
    </w:p>
    <w:p w14:paraId="4DD0F0AD" w14:textId="77777777" w:rsidR="007120E6" w:rsidRPr="007120E6" w:rsidRDefault="007120E6" w:rsidP="007120E6">
      <w:pPr>
        <w:rPr>
          <w:lang w:val="en-IN"/>
        </w:rPr>
      </w:pPr>
      <w:r w:rsidRPr="007120E6">
        <w:rPr>
          <w:lang w:val="en-IN"/>
        </w:rPr>
        <w:t>• Simplified Context of the Problem: Manufacturing operations rely heavily on critical equipment whose failure can halt entire production lines. AI-powered predictive maintenance analyzes real-time machine data to prevent failures and optimize asset performance before breakdowns occur.</w:t>
      </w:r>
    </w:p>
    <w:p w14:paraId="63AE0AD7" w14:textId="77777777" w:rsidR="007120E6" w:rsidRPr="007120E6" w:rsidRDefault="007120E6" w:rsidP="007120E6">
      <w:pPr>
        <w:rPr>
          <w:lang w:val="en-IN"/>
        </w:rPr>
      </w:pPr>
      <w:r w:rsidRPr="007120E6">
        <w:rPr>
          <w:lang w:val="en-IN"/>
        </w:rPr>
        <w:t>• Problem Identification: Reactive maintenance leads to unexpected downtime and costly emergency repairs. Traditional scheduled maintenance is inefficient and doesn't account for actual machine condition and usage patterns.</w:t>
      </w:r>
    </w:p>
    <w:p w14:paraId="26E2CCD3" w14:textId="77777777" w:rsidR="007120E6" w:rsidRPr="007120E6" w:rsidRDefault="007120E6" w:rsidP="007120E6">
      <w:pPr>
        <w:rPr>
          <w:lang w:val="en-IN"/>
        </w:rPr>
      </w:pPr>
      <w:r w:rsidRPr="007120E6">
        <w:rPr>
          <w:lang w:val="en-IN"/>
        </w:rPr>
        <w:t>• Business Objective: Implement predictive maintenance to prevent machine failures and optimize asset utilization. Minimize unplanned downtime while reducing maintenance costs through data-driven asset management strategies.</w:t>
      </w:r>
    </w:p>
    <w:p w14:paraId="65D871A6" w14:textId="77777777" w:rsidR="007120E6" w:rsidRPr="007120E6" w:rsidRDefault="007120E6" w:rsidP="007120E6">
      <w:pPr>
        <w:rPr>
          <w:lang w:val="en-IN"/>
        </w:rPr>
      </w:pPr>
      <w:r w:rsidRPr="007120E6">
        <w:rPr>
          <w:lang w:val="en-IN"/>
        </w:rPr>
        <w:t>• Stakeholder Expectations: Operations wants minimal production disruptions and optimized machine performance. Maintenance teams expect accurate failure predictions and efficient scheduling. Finance demands reduced maintenance costs and improved equipment ROI.</w:t>
      </w:r>
    </w:p>
    <w:p w14:paraId="3B8CD395" w14:textId="77777777" w:rsidR="007120E6" w:rsidRPr="007120E6" w:rsidRDefault="007120E6" w:rsidP="007120E6">
      <w:pPr>
        <w:rPr>
          <w:lang w:val="en-IN"/>
        </w:rPr>
      </w:pPr>
      <w:r w:rsidRPr="007120E6">
        <w:rPr>
          <w:lang w:val="en-IN"/>
        </w:rPr>
        <w:t>• Constraints &amp; Limitations: Sensor data quality varies across equipment types. Legacy machines may lack sufficient monitoring capabilities. Maintenance windows are limited by production schedules.</w:t>
      </w:r>
    </w:p>
    <w:p w14:paraId="249DD2A6" w14:textId="77777777" w:rsidR="007120E6" w:rsidRPr="007120E6" w:rsidRDefault="007120E6" w:rsidP="007120E6">
      <w:pPr>
        <w:rPr>
          <w:lang w:val="en-IN"/>
        </w:rPr>
      </w:pPr>
      <w:r w:rsidRPr="007120E6">
        <w:rPr>
          <w:lang w:val="en-IN"/>
        </w:rPr>
        <w:t>• Feasibility Check: Machine sensor data, maintenance records, failure histories, and production schedules provide comprehensive datasets for predictive maintenance modeling and asset optimization.</w:t>
      </w:r>
    </w:p>
    <w:p w14:paraId="55A6E3C6" w14:textId="77777777" w:rsidR="007120E6" w:rsidRPr="007120E6" w:rsidRDefault="007120E6" w:rsidP="007120E6">
      <w:pPr>
        <w:rPr>
          <w:lang w:val="en-IN"/>
        </w:rPr>
      </w:pPr>
      <w:r w:rsidRPr="007120E6">
        <w:rPr>
          <w:lang w:val="en-IN"/>
        </w:rPr>
        <w:t>• Business Success Criteria: Unplanned downtime reduced by 40%. Maintenance costs decreased by 25%. Overall equipment effectiveness improved by 20%.</w:t>
      </w:r>
    </w:p>
    <w:p w14:paraId="7E7D08FB" w14:textId="77777777" w:rsidR="007120E6" w:rsidRPr="007120E6" w:rsidRDefault="007120E6" w:rsidP="007120E6">
      <w:pPr>
        <w:rPr>
          <w:lang w:val="en-IN"/>
        </w:rPr>
      </w:pPr>
      <w:r w:rsidRPr="007120E6">
        <w:rPr>
          <w:lang w:val="en-IN"/>
        </w:rPr>
        <w:t>• ML Success Criteria: Failure prediction accuracy &gt; 89%. Remaining useful life estimation error &lt; 15%. Anomaly detection precision &gt; 86%.</w:t>
      </w:r>
    </w:p>
    <w:p w14:paraId="1DCE6E29" w14:textId="77777777" w:rsidR="007120E6" w:rsidRPr="007120E6" w:rsidRDefault="007120E6" w:rsidP="007120E6">
      <w:pPr>
        <w:rPr>
          <w:lang w:val="en-IN"/>
        </w:rPr>
      </w:pPr>
      <w:r w:rsidRPr="007120E6">
        <w:rPr>
          <w:lang w:val="en-IN"/>
        </w:rPr>
        <w:t>• Business Impact: Enhanced production reliability through proactive maintenance, reduced operational costs, improved asset longevity, and competitive advantage through consistent manufacturing performance and delivery reliability.</w:t>
      </w:r>
    </w:p>
    <w:p w14:paraId="0F7197C0" w14:textId="19FF18BC" w:rsidR="00517084" w:rsidRPr="00BF0FD9" w:rsidRDefault="00517084"/>
    <w:p w14:paraId="13D7574D" w14:textId="77777777" w:rsidR="00517084" w:rsidRPr="003D0437" w:rsidRDefault="00000000">
      <w:pPr>
        <w:pStyle w:val="Heading2"/>
      </w:pPr>
      <w:r w:rsidRPr="003D0437">
        <w:t>Case Study 28</w:t>
      </w:r>
    </w:p>
    <w:p w14:paraId="57322CEB" w14:textId="77777777" w:rsidR="007120E6" w:rsidRPr="007120E6" w:rsidRDefault="007120E6" w:rsidP="007120E6">
      <w:pPr>
        <w:rPr>
          <w:lang w:val="en-IN"/>
        </w:rPr>
      </w:pPr>
      <w:r w:rsidRPr="007120E6">
        <w:rPr>
          <w:lang w:val="en-IN"/>
        </w:rPr>
        <w:t>• Business Problem Statement: 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3AF2062B" w14:textId="77777777" w:rsidR="007120E6" w:rsidRPr="007120E6" w:rsidRDefault="007120E6" w:rsidP="007120E6">
      <w:pPr>
        <w:rPr>
          <w:lang w:val="en-IN"/>
        </w:rPr>
      </w:pPr>
      <w:r w:rsidRPr="007120E6">
        <w:rPr>
          <w:lang w:val="en-IN"/>
        </w:rPr>
        <w:t>• Simplified Context of the Problem: Manufacturing quality improvement requires systematic analysis of processes and products to identify highest-impact areas. AI-powered quality analytics can optimize DMAIC implementation, prioritize improvement initiatives, and reduce human errors while enhancing overall product quality.</w:t>
      </w:r>
    </w:p>
    <w:p w14:paraId="71E36E71" w14:textId="77777777" w:rsidR="007120E6" w:rsidRPr="007120E6" w:rsidRDefault="007120E6" w:rsidP="007120E6">
      <w:pPr>
        <w:rPr>
          <w:lang w:val="en-IN"/>
        </w:rPr>
      </w:pPr>
      <w:r w:rsidRPr="007120E6">
        <w:rPr>
          <w:lang w:val="en-IN"/>
        </w:rPr>
        <w:t>• Problem Identification: Manual quality analysis is time-consuming and misses critical improvement opportunities. Manufacturers struggle to prioritize which products or processes need immediate attention, leading to inefficient resource allocation and quality gaps.</w:t>
      </w:r>
    </w:p>
    <w:p w14:paraId="3D10E88D" w14:textId="77777777" w:rsidR="007120E6" w:rsidRPr="007120E6" w:rsidRDefault="007120E6" w:rsidP="007120E6">
      <w:pPr>
        <w:rPr>
          <w:lang w:val="en-IN"/>
        </w:rPr>
      </w:pPr>
      <w:r w:rsidRPr="007120E6">
        <w:rPr>
          <w:lang w:val="en-IN"/>
        </w:rPr>
        <w:t>• Business Objective: Optimize manufacturing quality through data-driven DMAIC implementation. Identify highest-impact improvement areas while minimizing errors and eliminating inefficient manual processes to enhance product and service quality.</w:t>
      </w:r>
    </w:p>
    <w:p w14:paraId="4CB63AAB" w14:textId="77777777" w:rsidR="007120E6" w:rsidRPr="007120E6" w:rsidRDefault="007120E6" w:rsidP="007120E6">
      <w:pPr>
        <w:rPr>
          <w:lang w:val="en-IN"/>
        </w:rPr>
      </w:pPr>
      <w:r w:rsidRPr="007120E6">
        <w:rPr>
          <w:lang w:val="en-IN"/>
        </w:rPr>
        <w:t>• Stakeholder Expectations: Quality teams want automated defect detection and process insights. Production expects reduced errors and waste. Management demands improved quality metrics and cost efficiency.</w:t>
      </w:r>
    </w:p>
    <w:p w14:paraId="05F59CF9" w14:textId="77777777" w:rsidR="007120E6" w:rsidRPr="007120E6" w:rsidRDefault="007120E6" w:rsidP="007120E6">
      <w:pPr>
        <w:rPr>
          <w:lang w:val="en-IN"/>
        </w:rPr>
      </w:pPr>
      <w:r w:rsidRPr="007120E6">
        <w:rPr>
          <w:lang w:val="en-IN"/>
        </w:rPr>
        <w:t>• Constraints &amp; Limitations: Quality data collection varies across production lines. Implementation of changes requires production downtime. Staff training needed for new quality processes and systems.</w:t>
      </w:r>
    </w:p>
    <w:p w14:paraId="3A93B0AF" w14:textId="77777777" w:rsidR="007120E6" w:rsidRPr="007120E6" w:rsidRDefault="007120E6" w:rsidP="007120E6">
      <w:pPr>
        <w:rPr>
          <w:lang w:val="en-IN"/>
        </w:rPr>
      </w:pPr>
      <w:r w:rsidRPr="007120E6">
        <w:rPr>
          <w:lang w:val="en-IN"/>
        </w:rPr>
        <w:t>• Feasibility Check: Production data, quality control records, defect tracking, and process metrics provide comprehensive datasets for quality optimization and DMAIC process enhancement modeling.</w:t>
      </w:r>
    </w:p>
    <w:p w14:paraId="4EEDF434" w14:textId="77777777" w:rsidR="007120E6" w:rsidRPr="007120E6" w:rsidRDefault="007120E6" w:rsidP="007120E6">
      <w:pPr>
        <w:rPr>
          <w:lang w:val="en-IN"/>
        </w:rPr>
      </w:pPr>
      <w:r w:rsidRPr="007120E6">
        <w:rPr>
          <w:lang w:val="en-IN"/>
        </w:rPr>
        <w:t>• Business Success Criteria: Product defect rates reduced by 35%. Manufacturing waste decreased by 30%. Overall quality scores improved by 28%.</w:t>
      </w:r>
    </w:p>
    <w:p w14:paraId="19BE456F" w14:textId="77777777" w:rsidR="007120E6" w:rsidRPr="007120E6" w:rsidRDefault="007120E6" w:rsidP="007120E6">
      <w:pPr>
        <w:rPr>
          <w:lang w:val="en-IN"/>
        </w:rPr>
      </w:pPr>
      <w:r w:rsidRPr="007120E6">
        <w:rPr>
          <w:lang w:val="en-IN"/>
        </w:rPr>
        <w:t>• ML Success Criteria: Defect prediction accuracy &gt; 91%. Process improvement prioritization precision &gt; 85%. Quality impact assessment model R² &gt; 0.83.</w:t>
      </w:r>
    </w:p>
    <w:p w14:paraId="337A854C" w14:textId="77777777" w:rsidR="007120E6" w:rsidRPr="007120E6" w:rsidRDefault="007120E6" w:rsidP="007120E6">
      <w:pPr>
        <w:rPr>
          <w:lang w:val="en-IN"/>
        </w:rPr>
      </w:pPr>
      <w:r w:rsidRPr="007120E6">
        <w:rPr>
          <w:lang w:val="en-IN"/>
        </w:rPr>
        <w:t>• Business Impact: Enhanced product quality through systematic process improvement, reduced manufacturing costs, minimized waste and errors, and competitive advantage through consistent high-quality output and customer satisfaction.</w:t>
      </w:r>
    </w:p>
    <w:p w14:paraId="2B29C649" w14:textId="12A17E60" w:rsidR="00517084" w:rsidRPr="00BF0FD9" w:rsidRDefault="00517084"/>
    <w:p w14:paraId="7CA8A27A" w14:textId="77777777" w:rsidR="00517084" w:rsidRPr="003D0437" w:rsidRDefault="00000000">
      <w:pPr>
        <w:pStyle w:val="Heading2"/>
      </w:pPr>
      <w:r w:rsidRPr="003D0437">
        <w:lastRenderedPageBreak/>
        <w:t>Case Study 29</w:t>
      </w:r>
    </w:p>
    <w:p w14:paraId="0E4E999C" w14:textId="77777777" w:rsidR="007120E6" w:rsidRPr="007120E6" w:rsidRDefault="007120E6" w:rsidP="007120E6">
      <w:pPr>
        <w:rPr>
          <w:lang w:val="en-IN"/>
        </w:rPr>
      </w:pPr>
      <w:r w:rsidRPr="007120E6">
        <w:rPr>
          <w:lang w:val="en-IN"/>
        </w:rPr>
        <w:t>• Business Problem Statement: Some flaws in products are too small to be noticed by the naked eye even if the inspector is very experienced. The time taken for inspection also slows down the production.</w:t>
      </w:r>
    </w:p>
    <w:p w14:paraId="7867B881" w14:textId="77777777" w:rsidR="007120E6" w:rsidRPr="007120E6" w:rsidRDefault="007120E6" w:rsidP="007120E6">
      <w:pPr>
        <w:rPr>
          <w:lang w:val="en-IN"/>
        </w:rPr>
      </w:pPr>
      <w:r w:rsidRPr="007120E6">
        <w:rPr>
          <w:lang w:val="en-IN"/>
        </w:rPr>
        <w:t>• Simplified Context of the Problem: Manual visual inspection has limitations in detecting microscopic defects and creates production bottlenecks. AI-powered computer vision systems can identify minute flaws instantly while maintaining production speed and consistency.</w:t>
      </w:r>
    </w:p>
    <w:p w14:paraId="3E1E2DF7" w14:textId="77777777" w:rsidR="007120E6" w:rsidRPr="007120E6" w:rsidRDefault="007120E6" w:rsidP="007120E6">
      <w:pPr>
        <w:rPr>
          <w:lang w:val="en-IN"/>
        </w:rPr>
      </w:pPr>
      <w:r w:rsidRPr="007120E6">
        <w:rPr>
          <w:lang w:val="en-IN"/>
        </w:rPr>
        <w:t>• Problem Identification: Human inspectors miss microscopic defects and create production delays. Manual inspection is inconsistent and subjective, leading to quality variations and slower throughput rates.</w:t>
      </w:r>
    </w:p>
    <w:p w14:paraId="26D6355F" w14:textId="77777777" w:rsidR="007120E6" w:rsidRPr="007120E6" w:rsidRDefault="007120E6" w:rsidP="007120E6">
      <w:pPr>
        <w:rPr>
          <w:lang w:val="en-IN"/>
        </w:rPr>
      </w:pPr>
      <w:r w:rsidRPr="007120E6">
        <w:rPr>
          <w:lang w:val="en-IN"/>
        </w:rPr>
        <w:t>• Business Objective: Implement automated visual inspection to detect microscopic defects accurately. Increase production speed while maintaining superior quality standards through real-time defect detection systems.</w:t>
      </w:r>
    </w:p>
    <w:p w14:paraId="02CA52C9" w14:textId="77777777" w:rsidR="007120E6" w:rsidRPr="007120E6" w:rsidRDefault="007120E6" w:rsidP="007120E6">
      <w:pPr>
        <w:rPr>
          <w:lang w:val="en-IN"/>
        </w:rPr>
      </w:pPr>
      <w:r w:rsidRPr="007120E6">
        <w:rPr>
          <w:lang w:val="en-IN"/>
        </w:rPr>
        <w:t>• Stakeholder Expectations: Quality control wants 100% defect detection accuracy. Production expects faster inspection without bottlenecks. Management demands consistent quality standards and improved throughput rates.</w:t>
      </w:r>
    </w:p>
    <w:p w14:paraId="26D69142" w14:textId="77777777" w:rsidR="007120E6" w:rsidRPr="007120E6" w:rsidRDefault="007120E6" w:rsidP="007120E6">
      <w:pPr>
        <w:rPr>
          <w:lang w:val="en-IN"/>
        </w:rPr>
      </w:pPr>
      <w:r w:rsidRPr="007120E6">
        <w:rPr>
          <w:lang w:val="en-IN"/>
        </w:rPr>
        <w:t>• Constraints &amp; Limitations: High-resolution imaging systems require significant investment. Lighting conditions must be controlled precisely. Different product types may need specialized inspection setups.</w:t>
      </w:r>
    </w:p>
    <w:p w14:paraId="108F5937" w14:textId="77777777" w:rsidR="007120E6" w:rsidRPr="007120E6" w:rsidRDefault="007120E6" w:rsidP="007120E6">
      <w:pPr>
        <w:rPr>
          <w:lang w:val="en-IN"/>
        </w:rPr>
      </w:pPr>
      <w:r w:rsidRPr="007120E6">
        <w:rPr>
          <w:lang w:val="en-IN"/>
        </w:rPr>
        <w:t>• Feasibility Check: Product images, defect samples, inspection criteria, and production line data provide comprehensive datasets for computer vision model training and automated inspection systems.</w:t>
      </w:r>
    </w:p>
    <w:p w14:paraId="665E3AFD" w14:textId="77777777" w:rsidR="007120E6" w:rsidRPr="007120E6" w:rsidRDefault="007120E6" w:rsidP="007120E6">
      <w:pPr>
        <w:rPr>
          <w:lang w:val="en-IN"/>
        </w:rPr>
      </w:pPr>
      <w:r w:rsidRPr="007120E6">
        <w:rPr>
          <w:lang w:val="en-IN"/>
        </w:rPr>
        <w:t>• Business Success Criteria: Defect detection accuracy improved by 50%. Inspection time reduced by 70%. Production throughput increased by 25%.</w:t>
      </w:r>
    </w:p>
    <w:p w14:paraId="4809FBF6" w14:textId="77777777" w:rsidR="007120E6" w:rsidRPr="007120E6" w:rsidRDefault="007120E6" w:rsidP="007120E6">
      <w:pPr>
        <w:rPr>
          <w:lang w:val="en-IN"/>
        </w:rPr>
      </w:pPr>
      <w:r w:rsidRPr="007120E6">
        <w:rPr>
          <w:lang w:val="en-IN"/>
        </w:rPr>
        <w:t>• ML Success Criteria: Visual defect detection accuracy &gt; 96%. False positive rate &lt; 3%. Real-time processing speed &gt; 95% of production line requirements.</w:t>
      </w:r>
    </w:p>
    <w:p w14:paraId="4213F677" w14:textId="77777777" w:rsidR="007120E6" w:rsidRPr="007120E6" w:rsidRDefault="007120E6" w:rsidP="007120E6">
      <w:pPr>
        <w:rPr>
          <w:lang w:val="en-IN"/>
        </w:rPr>
      </w:pPr>
      <w:r w:rsidRPr="007120E6">
        <w:rPr>
          <w:lang w:val="en-IN"/>
        </w:rPr>
        <w:t>• Business Impact: Superior product quality through precise defect detection, accelerated production cycles, reduced labor costs, and enhanced customer satisfaction leading to competitive advantage and brand reputation improvement.</w:t>
      </w:r>
    </w:p>
    <w:p w14:paraId="2B4F06AB" w14:textId="296956A8" w:rsidR="00517084" w:rsidRPr="00BF0FD9" w:rsidRDefault="00000000">
      <w:r w:rsidRPr="00BF0FD9">
        <w:br/>
      </w:r>
    </w:p>
    <w:p w14:paraId="11BF8DAA" w14:textId="77777777" w:rsidR="00517084" w:rsidRPr="003D0437" w:rsidRDefault="00000000">
      <w:pPr>
        <w:pStyle w:val="Heading2"/>
      </w:pPr>
      <w:r w:rsidRPr="003D0437">
        <w:t>Case Study 30</w:t>
      </w:r>
    </w:p>
    <w:p w14:paraId="71B420F7" w14:textId="77777777" w:rsidR="007120E6" w:rsidRPr="007120E6" w:rsidRDefault="007120E6" w:rsidP="007120E6">
      <w:pPr>
        <w:rPr>
          <w:lang w:val="en-IN"/>
        </w:rPr>
      </w:pPr>
      <w:r w:rsidRPr="007120E6">
        <w:rPr>
          <w:lang w:val="en-IN"/>
        </w:rPr>
        <w:t xml:space="preserve">• Business Problem Statement: A business wants to make design enhancements/upgrades to the current version of the product to increase consumption of the product and thereby </w:t>
      </w:r>
      <w:r w:rsidRPr="007120E6">
        <w:rPr>
          <w:lang w:val="en-IN"/>
        </w:rPr>
        <w:lastRenderedPageBreak/>
        <w:t>the brand image. They need to identify the features which most of the customers use and they need to understand customer behavior towards the product, brand, and their interests.</w:t>
      </w:r>
    </w:p>
    <w:p w14:paraId="26618F7B" w14:textId="77777777" w:rsidR="007120E6" w:rsidRPr="007120E6" w:rsidRDefault="007120E6" w:rsidP="007120E6">
      <w:pPr>
        <w:rPr>
          <w:lang w:val="en-IN"/>
        </w:rPr>
      </w:pPr>
      <w:r w:rsidRPr="007120E6">
        <w:rPr>
          <w:lang w:val="en-IN"/>
        </w:rPr>
        <w:t>• Simplified Context of the Problem: Product success depends on understanding customer usage patterns and preferences to guide design decisions. AI-powered analytics can analyze customer behavior data to identify popular features and enhancement opportunities that drive consumption and brand loyalty.</w:t>
      </w:r>
    </w:p>
    <w:p w14:paraId="07CA1CF5" w14:textId="77777777" w:rsidR="007120E6" w:rsidRPr="007120E6" w:rsidRDefault="007120E6" w:rsidP="007120E6">
      <w:pPr>
        <w:rPr>
          <w:lang w:val="en-IN"/>
        </w:rPr>
      </w:pPr>
      <w:r w:rsidRPr="007120E6">
        <w:rPr>
          <w:lang w:val="en-IN"/>
        </w:rPr>
        <w:t>• Problem Identification: Design decisions lack data-driven insights about actual customer usage patterns. Companies invest in features customers don't value while missing opportunities to enhance popular functionalities.</w:t>
      </w:r>
    </w:p>
    <w:p w14:paraId="6FC58A1D" w14:textId="77777777" w:rsidR="007120E6" w:rsidRPr="007120E6" w:rsidRDefault="007120E6" w:rsidP="007120E6">
      <w:pPr>
        <w:rPr>
          <w:lang w:val="en-IN"/>
        </w:rPr>
      </w:pPr>
      <w:r w:rsidRPr="007120E6">
        <w:rPr>
          <w:lang w:val="en-IN"/>
        </w:rPr>
        <w:t>• Business Objective: Optimize product design through customer behavior analysis. Increase product consumption and brand perception by enhancing features that customers actually use and value most.</w:t>
      </w:r>
    </w:p>
    <w:p w14:paraId="085073B3" w14:textId="77777777" w:rsidR="007120E6" w:rsidRPr="007120E6" w:rsidRDefault="007120E6" w:rsidP="007120E6">
      <w:pPr>
        <w:rPr>
          <w:lang w:val="en-IN"/>
        </w:rPr>
      </w:pPr>
      <w:r w:rsidRPr="007120E6">
        <w:rPr>
          <w:lang w:val="en-IN"/>
        </w:rPr>
        <w:t>• Stakeholder Expectations: Product teams want feature usage insights and enhancement priorities. Marketing expects improved brand perception metrics. Sales demands products that drive higher consumption and customer satisfaction.</w:t>
      </w:r>
    </w:p>
    <w:p w14:paraId="11734291" w14:textId="77777777" w:rsidR="007120E6" w:rsidRPr="007120E6" w:rsidRDefault="007120E6" w:rsidP="007120E6">
      <w:pPr>
        <w:rPr>
          <w:lang w:val="en-IN"/>
        </w:rPr>
      </w:pPr>
      <w:r w:rsidRPr="007120E6">
        <w:rPr>
          <w:lang w:val="en-IN"/>
        </w:rPr>
        <w:t>• Constraints &amp; Limitations: Customer privacy regulations limit behavioral data collection. Design changes require significant development time and costs. User preferences vary across different customer segments.</w:t>
      </w:r>
    </w:p>
    <w:p w14:paraId="0DCD726C" w14:textId="77777777" w:rsidR="007120E6" w:rsidRPr="007120E6" w:rsidRDefault="007120E6" w:rsidP="007120E6">
      <w:pPr>
        <w:rPr>
          <w:lang w:val="en-IN"/>
        </w:rPr>
      </w:pPr>
      <w:r w:rsidRPr="007120E6">
        <w:rPr>
          <w:lang w:val="en-IN"/>
        </w:rPr>
        <w:t>• Feasibility Check: Product usage analytics, customer feedback, purchase patterns, and engagement metrics provide rich datasets for behavior analysis and feature optimization modeling.</w:t>
      </w:r>
    </w:p>
    <w:p w14:paraId="1DAB4020" w14:textId="77777777" w:rsidR="007120E6" w:rsidRPr="007120E6" w:rsidRDefault="007120E6" w:rsidP="007120E6">
      <w:pPr>
        <w:rPr>
          <w:lang w:val="en-IN"/>
        </w:rPr>
      </w:pPr>
      <w:r w:rsidRPr="007120E6">
        <w:rPr>
          <w:lang w:val="en-IN"/>
        </w:rPr>
        <w:t>• Business Success Criteria: Product consumption increased by 30%. Customer satisfaction scores improved by 22%. Brand perception metrics enhanced by 18%.</w:t>
      </w:r>
    </w:p>
    <w:p w14:paraId="4DC7C984" w14:textId="77777777" w:rsidR="007120E6" w:rsidRPr="007120E6" w:rsidRDefault="007120E6" w:rsidP="007120E6">
      <w:pPr>
        <w:rPr>
          <w:lang w:val="en-IN"/>
        </w:rPr>
      </w:pPr>
      <w:r w:rsidRPr="007120E6">
        <w:rPr>
          <w:lang w:val="en-IN"/>
        </w:rPr>
        <w:t>• ML Success Criteria: Feature usage prediction accuracy &gt; 87%. Customer behavior clustering precision &gt; 84%. Enhancement impact forecasting error &lt; 12%.</w:t>
      </w:r>
    </w:p>
    <w:p w14:paraId="048AA825" w14:textId="77777777" w:rsidR="007120E6" w:rsidRPr="007120E6" w:rsidRDefault="007120E6" w:rsidP="007120E6">
      <w:pPr>
        <w:rPr>
          <w:lang w:val="en-IN"/>
        </w:rPr>
      </w:pPr>
      <w:r w:rsidRPr="007120E6">
        <w:rPr>
          <w:lang w:val="en-IN"/>
        </w:rPr>
        <w:t>• Business Impact: Enhanced product-market fit through data-driven design decisions, increased customer engagement and loyalty, improved brand image, and sustainable competitive advantage through customer-centric product development.</w:t>
      </w:r>
    </w:p>
    <w:p w14:paraId="7B7BC12A" w14:textId="776C08F9" w:rsidR="00517084" w:rsidRPr="00BF0FD9" w:rsidRDefault="00517084"/>
    <w:p w14:paraId="55AE5CEC" w14:textId="77777777" w:rsidR="00517084" w:rsidRPr="003D0437" w:rsidRDefault="00000000">
      <w:pPr>
        <w:pStyle w:val="Heading2"/>
      </w:pPr>
      <w:r w:rsidRPr="003D0437">
        <w:t>Case Study 31</w:t>
      </w:r>
    </w:p>
    <w:p w14:paraId="528DFA8A" w14:textId="77777777" w:rsidR="007120E6" w:rsidRPr="007120E6" w:rsidRDefault="007120E6" w:rsidP="007120E6">
      <w:pPr>
        <w:rPr>
          <w:lang w:val="en-IN"/>
        </w:rPr>
      </w:pPr>
      <w:r w:rsidRPr="007120E6">
        <w:rPr>
          <w:lang w:val="en-IN"/>
        </w:rPr>
        <w:t>• Business Problem Statement: 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2BD1569A" w14:textId="77777777" w:rsidR="007120E6" w:rsidRPr="007120E6" w:rsidRDefault="007120E6" w:rsidP="007120E6">
      <w:pPr>
        <w:rPr>
          <w:lang w:val="en-IN"/>
        </w:rPr>
      </w:pPr>
      <w:r w:rsidRPr="007120E6">
        <w:rPr>
          <w:lang w:val="en-IN"/>
        </w:rPr>
        <w:lastRenderedPageBreak/>
        <w:t>• Simplified Context of the Problem: Contract manufacturers must justify product development decisions to clients using comprehensive data analysis. AI-powered validation systems can analyze multiple factors simultaneously to provide evidence-based recommendations and build client confidence in manufacturing choices.</w:t>
      </w:r>
    </w:p>
    <w:p w14:paraId="18F41CF4" w14:textId="77777777" w:rsidR="007120E6" w:rsidRPr="007120E6" w:rsidRDefault="007120E6" w:rsidP="007120E6">
      <w:pPr>
        <w:rPr>
          <w:lang w:val="en-IN"/>
        </w:rPr>
      </w:pPr>
      <w:r w:rsidRPr="007120E6">
        <w:rPr>
          <w:lang w:val="en-IN"/>
        </w:rPr>
        <w:t>• Problem Identification: Manual validation processes are subjective and lack comprehensive data analysis. Contract manufacturers struggle to provide compelling evidence for their recommendations, leading to client skepticism and lost business opportunities.</w:t>
      </w:r>
    </w:p>
    <w:p w14:paraId="6807694C" w14:textId="77777777" w:rsidR="007120E6" w:rsidRPr="007120E6" w:rsidRDefault="007120E6" w:rsidP="007120E6">
      <w:pPr>
        <w:rPr>
          <w:lang w:val="en-IN"/>
        </w:rPr>
      </w:pPr>
      <w:r w:rsidRPr="007120E6">
        <w:rPr>
          <w:lang w:val="en-IN"/>
        </w:rPr>
        <w:t>• Business Objective: Provide data-driven validation for product development decisions to clients. Build trust and credibility through comprehensive analysis of value, quality, reliability, and service factors.</w:t>
      </w:r>
    </w:p>
    <w:p w14:paraId="7F5F6C56" w14:textId="77777777" w:rsidR="007120E6" w:rsidRPr="007120E6" w:rsidRDefault="007120E6" w:rsidP="007120E6">
      <w:pPr>
        <w:rPr>
          <w:lang w:val="en-IN"/>
        </w:rPr>
      </w:pPr>
      <w:r w:rsidRPr="007120E6">
        <w:rPr>
          <w:lang w:val="en-IN"/>
        </w:rPr>
        <w:t>• Stakeholder Expectations: Sales teams want compelling validation data for client presentations. Engineering expects accurate performance predictions. Clients demand evidence-based justification for manufacturing choices and investments.</w:t>
      </w:r>
    </w:p>
    <w:p w14:paraId="0ACC1662" w14:textId="77777777" w:rsidR="007120E6" w:rsidRPr="007120E6" w:rsidRDefault="007120E6" w:rsidP="007120E6">
      <w:pPr>
        <w:rPr>
          <w:lang w:val="en-IN"/>
        </w:rPr>
      </w:pPr>
      <w:r w:rsidRPr="007120E6">
        <w:rPr>
          <w:lang w:val="en-IN"/>
        </w:rPr>
        <w:t>• Constraints &amp; Limitations: Data collection across multiple factors is complex and time-consuming. Client-specific requirements vary significantly. Competitive sensitivity limits data sharing between projects.</w:t>
      </w:r>
    </w:p>
    <w:p w14:paraId="528359E2" w14:textId="77777777" w:rsidR="007120E6" w:rsidRPr="007120E6" w:rsidRDefault="007120E6" w:rsidP="007120E6">
      <w:pPr>
        <w:rPr>
          <w:lang w:val="en-IN"/>
        </w:rPr>
      </w:pPr>
      <w:r w:rsidRPr="007120E6">
        <w:rPr>
          <w:lang w:val="en-IN"/>
        </w:rPr>
        <w:t>• Feasibility Check: Manufacturing performance data, cost analysis, quality metrics, reliability testing results, and service records provide comprehensive datasets for multi-factor validation modeling.</w:t>
      </w:r>
    </w:p>
    <w:p w14:paraId="141C1A5B" w14:textId="77777777" w:rsidR="007120E6" w:rsidRPr="007120E6" w:rsidRDefault="007120E6" w:rsidP="007120E6">
      <w:pPr>
        <w:rPr>
          <w:lang w:val="en-IN"/>
        </w:rPr>
      </w:pPr>
      <w:r w:rsidRPr="007120E6">
        <w:rPr>
          <w:lang w:val="en-IN"/>
        </w:rPr>
        <w:t>• Business Success Criteria: Client approval rates for recommendations increased by 35%. Contract win rates improved by 28%. Customer satisfaction with validation process enhanced by 40%.</w:t>
      </w:r>
    </w:p>
    <w:p w14:paraId="152BD414" w14:textId="77777777" w:rsidR="007120E6" w:rsidRPr="007120E6" w:rsidRDefault="007120E6" w:rsidP="007120E6">
      <w:pPr>
        <w:rPr>
          <w:lang w:val="en-IN"/>
        </w:rPr>
      </w:pPr>
      <w:r w:rsidRPr="007120E6">
        <w:rPr>
          <w:lang w:val="en-IN"/>
        </w:rPr>
        <w:t>• ML Success Criteria: Multi-factor analysis accuracy &gt; 88%. Value proposition prediction precision &gt; 85%. Risk assessment model reliability &gt; 90%.</w:t>
      </w:r>
    </w:p>
    <w:p w14:paraId="4D73AD86" w14:textId="77777777" w:rsidR="007120E6" w:rsidRPr="007120E6" w:rsidRDefault="007120E6" w:rsidP="007120E6">
      <w:pPr>
        <w:rPr>
          <w:lang w:val="en-IN"/>
        </w:rPr>
      </w:pPr>
      <w:r w:rsidRPr="007120E6">
        <w:rPr>
          <w:lang w:val="en-IN"/>
        </w:rPr>
        <w:t>• Business Impact: Enhanced client relationships through data-driven credibility, increased contract manufacturing business, improved decision-making quality, and competitive advantage through superior validation capabilities and customer trust.</w:t>
      </w:r>
    </w:p>
    <w:p w14:paraId="7D5C66C3" w14:textId="28C85628" w:rsidR="00517084" w:rsidRPr="00BF0FD9" w:rsidRDefault="00517084"/>
    <w:p w14:paraId="5CDF3C8D" w14:textId="77777777" w:rsidR="00517084" w:rsidRPr="003D0437" w:rsidRDefault="00000000">
      <w:pPr>
        <w:pStyle w:val="Heading2"/>
      </w:pPr>
      <w:r w:rsidRPr="003D0437">
        <w:t>Case Study 32</w:t>
      </w:r>
    </w:p>
    <w:p w14:paraId="63A3EF4E" w14:textId="77777777" w:rsidR="00E268A0" w:rsidRPr="00E268A0" w:rsidRDefault="00E268A0" w:rsidP="00E268A0">
      <w:pPr>
        <w:rPr>
          <w:lang w:val="en-IN"/>
        </w:rPr>
      </w:pPr>
      <w:r w:rsidRPr="00E268A0">
        <w:rPr>
          <w:lang w:val="en-IN"/>
        </w:rPr>
        <w:t>• Business Problem Statement: 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3207381" w14:textId="77777777" w:rsidR="00E268A0" w:rsidRPr="00E268A0" w:rsidRDefault="00E268A0" w:rsidP="00E268A0">
      <w:pPr>
        <w:rPr>
          <w:lang w:val="en-IN"/>
        </w:rPr>
      </w:pPr>
      <w:r w:rsidRPr="00E268A0">
        <w:rPr>
          <w:lang w:val="en-IN"/>
        </w:rPr>
        <w:lastRenderedPageBreak/>
        <w:t>• Simplified Context of the Problem: Manufacturing operations generate vast amounts of data across production, logistics, inventory, and distribution. AI-powered analytics can identify bottlenecks, optimize processes, and uncover improvement opportunities throughout the entire value chain from manufacturing to final delivery.</w:t>
      </w:r>
    </w:p>
    <w:p w14:paraId="2EFBF27B" w14:textId="77777777" w:rsidR="00E268A0" w:rsidRPr="00E268A0" w:rsidRDefault="00E268A0" w:rsidP="00E268A0">
      <w:pPr>
        <w:rPr>
          <w:lang w:val="en-IN"/>
        </w:rPr>
      </w:pPr>
      <w:r w:rsidRPr="00E268A0">
        <w:rPr>
          <w:lang w:val="en-IN"/>
        </w:rPr>
        <w:t>• Problem Identification: Manual analysis of complex manufacturing operations misses critical optimization opportunities. Bottlenecks and inefficiencies remain hidden across production lines, supply chain, and distribution networks, leading to reduced profitability.</w:t>
      </w:r>
    </w:p>
    <w:p w14:paraId="129231A0" w14:textId="77777777" w:rsidR="00E268A0" w:rsidRPr="00E268A0" w:rsidRDefault="00E268A0" w:rsidP="00E268A0">
      <w:pPr>
        <w:rPr>
          <w:lang w:val="en-IN"/>
        </w:rPr>
      </w:pPr>
      <w:r w:rsidRPr="00E268A0">
        <w:rPr>
          <w:lang w:val="en-IN"/>
        </w:rPr>
        <w:t>• Business Objective: Optimize end-to-end manufacturing operations through comprehensive data analysis. Identify and eliminate bottlenecks while uncovering value-creation opportunities across production, packaging, and distribution processes.</w:t>
      </w:r>
    </w:p>
    <w:p w14:paraId="0D8691E8" w14:textId="77777777" w:rsidR="00E268A0" w:rsidRPr="00E268A0" w:rsidRDefault="00E268A0" w:rsidP="00E268A0">
      <w:pPr>
        <w:rPr>
          <w:lang w:val="en-IN"/>
        </w:rPr>
      </w:pPr>
      <w:r w:rsidRPr="00E268A0">
        <w:rPr>
          <w:lang w:val="en-IN"/>
        </w:rPr>
        <w:t>• Stakeholder Expectations: Operations wants production efficiency improvements and bottleneck elimination. Supply chain expects optimized logistics and inventory management. Finance demands profitability enhancement across all operational areas.</w:t>
      </w:r>
    </w:p>
    <w:p w14:paraId="7E982F65" w14:textId="77777777" w:rsidR="00E268A0" w:rsidRPr="00E268A0" w:rsidRDefault="00E268A0" w:rsidP="00E268A0">
      <w:pPr>
        <w:rPr>
          <w:lang w:val="en-IN"/>
        </w:rPr>
      </w:pPr>
      <w:r w:rsidRPr="00E268A0">
        <w:rPr>
          <w:lang w:val="en-IN"/>
        </w:rPr>
        <w:t>• Constraints &amp; Limitations: Data integration across multiple systems is complex. Operational changes require coordination across departments. Legacy systems may limit real-time data availability.</w:t>
      </w:r>
    </w:p>
    <w:p w14:paraId="2F5F25C9" w14:textId="77777777" w:rsidR="00E268A0" w:rsidRPr="00E268A0" w:rsidRDefault="00E268A0" w:rsidP="00E268A0">
      <w:pPr>
        <w:rPr>
          <w:lang w:val="en-IN"/>
        </w:rPr>
      </w:pPr>
      <w:r w:rsidRPr="00E268A0">
        <w:rPr>
          <w:lang w:val="en-IN"/>
        </w:rPr>
        <w:t>• Feasibility Check: Production data, logistics records, inventory metrics, asset performance, and distribution analytics provide comprehensive datasets for holistic operations optimization modeling.</w:t>
      </w:r>
    </w:p>
    <w:p w14:paraId="70395FAA" w14:textId="77777777" w:rsidR="00E268A0" w:rsidRPr="00E268A0" w:rsidRDefault="00E268A0" w:rsidP="00E268A0">
      <w:pPr>
        <w:rPr>
          <w:lang w:val="en-IN"/>
        </w:rPr>
      </w:pPr>
      <w:r w:rsidRPr="00E268A0">
        <w:rPr>
          <w:lang w:val="en-IN"/>
        </w:rPr>
        <w:t>• Business Success Criteria: Overall operational efficiency improved by 25%. Production bottlenecks reduced by 40%. End-to-end profitability increased by 20%.</w:t>
      </w:r>
    </w:p>
    <w:p w14:paraId="6418002E" w14:textId="77777777" w:rsidR="00E268A0" w:rsidRPr="00E268A0" w:rsidRDefault="00E268A0" w:rsidP="00E268A0">
      <w:pPr>
        <w:rPr>
          <w:lang w:val="en-IN"/>
        </w:rPr>
      </w:pPr>
      <w:r w:rsidRPr="00E268A0">
        <w:rPr>
          <w:lang w:val="en-IN"/>
        </w:rPr>
        <w:t>• ML Success Criteria: Bottleneck detection accuracy &gt; 92%. Process optimization recommendations precision &gt; 87%. Supply chain efficiency prediction error &lt; 10%.</w:t>
      </w:r>
    </w:p>
    <w:p w14:paraId="07CBD5A2" w14:textId="77777777" w:rsidR="00E268A0" w:rsidRPr="00E268A0" w:rsidRDefault="00E268A0" w:rsidP="00E268A0">
      <w:pPr>
        <w:rPr>
          <w:lang w:val="en-IN"/>
        </w:rPr>
      </w:pPr>
      <w:r w:rsidRPr="00E268A0">
        <w:rPr>
          <w:lang w:val="en-IN"/>
        </w:rPr>
        <w:t>• Business Impact: Comprehensive operational excellence through data-driven insights, enhanced profitability across value chain, improved customer delivery performance, and sustainable competitive advantage through optimized manufacturing operations.</w:t>
      </w:r>
    </w:p>
    <w:p w14:paraId="0CB79517" w14:textId="6A64AC87" w:rsidR="00517084" w:rsidRPr="00BF0FD9" w:rsidRDefault="00517084"/>
    <w:p w14:paraId="79DF548A" w14:textId="77777777" w:rsidR="00517084" w:rsidRPr="003D0437" w:rsidRDefault="00000000">
      <w:pPr>
        <w:pStyle w:val="Heading2"/>
      </w:pPr>
      <w:r w:rsidRPr="003D0437">
        <w:t>Case Study 33</w:t>
      </w:r>
    </w:p>
    <w:p w14:paraId="2B17E705" w14:textId="77777777" w:rsidR="00E268A0" w:rsidRPr="00E268A0" w:rsidRDefault="00E268A0" w:rsidP="00E268A0">
      <w:pPr>
        <w:rPr>
          <w:lang w:val="en-IN"/>
        </w:rPr>
      </w:pPr>
      <w:r w:rsidRPr="00E268A0">
        <w:rPr>
          <w:lang w:val="en-IN"/>
        </w:rPr>
        <w:t>• Business Problem Statement: 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4F066D21" w14:textId="77777777" w:rsidR="00E268A0" w:rsidRPr="00E268A0" w:rsidRDefault="00E268A0" w:rsidP="00E268A0">
      <w:pPr>
        <w:rPr>
          <w:lang w:val="en-IN"/>
        </w:rPr>
      </w:pPr>
      <w:r w:rsidRPr="00E268A0">
        <w:rPr>
          <w:lang w:val="en-IN"/>
        </w:rPr>
        <w:t xml:space="preserve">• Simplified Context of the Problem: Government agencies need comprehensive analysis of labor market dynamics to identify skill gaps and inform policy decisions. AI-powered </w:t>
      </w:r>
      <w:r w:rsidRPr="00E268A0">
        <w:rPr>
          <w:lang w:val="en-IN"/>
        </w:rPr>
        <w:lastRenderedPageBreak/>
        <w:t>analytics can process multiple labor market indicators simultaneously to predict shortages and guide workforce development strategies.</w:t>
      </w:r>
    </w:p>
    <w:p w14:paraId="44955B50" w14:textId="77777777" w:rsidR="00E268A0" w:rsidRPr="00E268A0" w:rsidRDefault="00E268A0" w:rsidP="00E268A0">
      <w:pPr>
        <w:rPr>
          <w:lang w:val="en-IN"/>
        </w:rPr>
      </w:pPr>
      <w:r w:rsidRPr="00E268A0">
        <w:rPr>
          <w:lang w:val="en-IN"/>
        </w:rPr>
        <w:t>• Problem Identification: Manual labor market analysis is slow and fails to capture complex relationships between job demand, supply, and qualification requirements. Skill shortage identification lacks predictive capability and comprehensive factor analysis.</w:t>
      </w:r>
    </w:p>
    <w:p w14:paraId="30DCDB1D" w14:textId="77777777" w:rsidR="00E268A0" w:rsidRPr="00E268A0" w:rsidRDefault="00E268A0" w:rsidP="00E268A0">
      <w:pPr>
        <w:rPr>
          <w:lang w:val="en-IN"/>
        </w:rPr>
      </w:pPr>
      <w:r w:rsidRPr="00E268A0">
        <w:rPr>
          <w:lang w:val="en-IN"/>
        </w:rPr>
        <w:t>• Business Objective: Accurately identify current and emerging skill shortages through comprehensive labor market analysis. Inform policy decisions and workforce development programs with data-driven insights on employment trends.</w:t>
      </w:r>
    </w:p>
    <w:p w14:paraId="23CEB337" w14:textId="77777777" w:rsidR="00E268A0" w:rsidRPr="00E268A0" w:rsidRDefault="00E268A0" w:rsidP="00E268A0">
      <w:pPr>
        <w:rPr>
          <w:lang w:val="en-IN"/>
        </w:rPr>
      </w:pPr>
      <w:r w:rsidRPr="00E268A0">
        <w:rPr>
          <w:lang w:val="en-IN"/>
        </w:rPr>
        <w:t>• Stakeholder Expectations: Government agencies want accurate shortage predictions for policy planning. Educational institutions expect guidance on training program priorities. Employers demand skilled workforce availability forecasts.</w:t>
      </w:r>
    </w:p>
    <w:p w14:paraId="4BBE09FD" w14:textId="77777777" w:rsidR="00E268A0" w:rsidRPr="00E268A0" w:rsidRDefault="00E268A0" w:rsidP="00E268A0">
      <w:pPr>
        <w:rPr>
          <w:lang w:val="en-IN"/>
        </w:rPr>
      </w:pPr>
      <w:r w:rsidRPr="00E268A0">
        <w:rPr>
          <w:lang w:val="en-IN"/>
        </w:rPr>
        <w:t>• Constraints &amp; Limitations: Labor market data comes from multiple fragmented sources. Economic conditions change rapidly affecting demand patterns. Regional variations require localized analysis approaches.</w:t>
      </w:r>
    </w:p>
    <w:p w14:paraId="549213EA" w14:textId="77777777" w:rsidR="00E268A0" w:rsidRPr="00E268A0" w:rsidRDefault="00E268A0" w:rsidP="00E268A0">
      <w:pPr>
        <w:rPr>
          <w:lang w:val="en-IN"/>
        </w:rPr>
      </w:pPr>
      <w:r w:rsidRPr="00E268A0">
        <w:rPr>
          <w:lang w:val="en-IN"/>
        </w:rPr>
        <w:t>• Feasibility Check: Job posting data, recruitment statistics, applicant qualifications, licensing requirements, and employment records provide comprehensive datasets for labor market analysis and shortage prediction modeling.</w:t>
      </w:r>
    </w:p>
    <w:p w14:paraId="0312CC28" w14:textId="77777777" w:rsidR="00E268A0" w:rsidRPr="00E268A0" w:rsidRDefault="00E268A0" w:rsidP="00E268A0">
      <w:pPr>
        <w:rPr>
          <w:lang w:val="en-IN"/>
        </w:rPr>
      </w:pPr>
      <w:r w:rsidRPr="00E268A0">
        <w:rPr>
          <w:lang w:val="en-IN"/>
        </w:rPr>
        <w:t>• Business Success Criteria: Skill shortage prediction accuracy improved by 45%. Policy response time to emerging shortages reduced by 35%. Workforce development program alignment enhanced by 30%.</w:t>
      </w:r>
    </w:p>
    <w:p w14:paraId="032ECD56" w14:textId="77777777" w:rsidR="00E268A0" w:rsidRPr="00E268A0" w:rsidRDefault="00E268A0" w:rsidP="00E268A0">
      <w:pPr>
        <w:rPr>
          <w:lang w:val="en-IN"/>
        </w:rPr>
      </w:pPr>
      <w:r w:rsidRPr="00E268A0">
        <w:rPr>
          <w:lang w:val="en-IN"/>
        </w:rPr>
        <w:t>• ML Success Criteria: Labor demand forecasting accuracy &gt; 86%. Skill gap identification precision &gt; 89%. Multi-factor shortage analysis correlation &gt; 83%.</w:t>
      </w:r>
    </w:p>
    <w:p w14:paraId="35881591" w14:textId="77777777" w:rsidR="00E268A0" w:rsidRPr="00E268A0" w:rsidRDefault="00E268A0" w:rsidP="00E268A0">
      <w:pPr>
        <w:rPr>
          <w:lang w:val="en-IN"/>
        </w:rPr>
      </w:pPr>
      <w:r w:rsidRPr="00E268A0">
        <w:rPr>
          <w:lang w:val="en-IN"/>
        </w:rPr>
        <w:t>• Business Impact: Enhanced workforce planning through predictive labor market insights, improved policy effectiveness, better alignment between education and industry needs, and economic growth through proactive skill development strategies.</w:t>
      </w:r>
    </w:p>
    <w:p w14:paraId="38FD0D1F" w14:textId="333B94C8" w:rsidR="00517084" w:rsidRPr="00BF0FD9" w:rsidRDefault="00517084"/>
    <w:p w14:paraId="5A2C0F50" w14:textId="0FC7790D" w:rsidR="00E268A0" w:rsidRPr="003D0437" w:rsidRDefault="00000000" w:rsidP="003D0437">
      <w:pPr>
        <w:pStyle w:val="Heading2"/>
      </w:pPr>
      <w:r w:rsidRPr="003D0437">
        <w:t>Case Study 34</w:t>
      </w:r>
    </w:p>
    <w:p w14:paraId="217629F9" w14:textId="0D4DEA90" w:rsidR="00E268A0" w:rsidRPr="00E268A0" w:rsidRDefault="00E268A0" w:rsidP="00E268A0">
      <w:pPr>
        <w:rPr>
          <w:lang w:val="en-IN"/>
        </w:rPr>
      </w:pPr>
      <w:r w:rsidRPr="00E268A0">
        <w:rPr>
          <w:lang w:val="en-IN"/>
        </w:rPr>
        <w:t>• Business Problem Statement:</w:t>
      </w:r>
      <w:r w:rsidR="003D0437">
        <w:rPr>
          <w:lang w:val="en-IN"/>
        </w:rPr>
        <w:t xml:space="preserve"> </w:t>
      </w:r>
      <w:r w:rsidRPr="00E268A0">
        <w:rPr>
          <w:lang w:val="en-IN"/>
        </w:rP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4D34FED0" w14:textId="1A48A55E" w:rsidR="00E268A0" w:rsidRPr="00E268A0" w:rsidRDefault="00E268A0" w:rsidP="00E268A0">
      <w:pPr>
        <w:rPr>
          <w:lang w:val="en-IN"/>
        </w:rPr>
      </w:pPr>
      <w:r w:rsidRPr="00E268A0">
        <w:rPr>
          <w:lang w:val="en-IN"/>
        </w:rPr>
        <w:t>• Simplified Context of the Problem:</w:t>
      </w:r>
      <w:r w:rsidR="003D0437">
        <w:rPr>
          <w:lang w:val="en-IN"/>
        </w:rPr>
        <w:t xml:space="preserve"> </w:t>
      </w:r>
      <w:r w:rsidRPr="00E268A0">
        <w:rPr>
          <w:lang w:val="en-IN"/>
        </w:rPr>
        <w:t>With rapidly evolving audience preferences and digital innovations, sports organizations must adapt quickly to remain relevant. Predictive analytics and AI technologies offer the potential to uncover emerging fan interests, helping teams and venues align their strategies with future demands.</w:t>
      </w:r>
    </w:p>
    <w:p w14:paraId="052044BD" w14:textId="51B7F972" w:rsidR="00E268A0" w:rsidRPr="00E268A0" w:rsidRDefault="00E268A0" w:rsidP="00E268A0">
      <w:pPr>
        <w:rPr>
          <w:lang w:val="en-IN"/>
        </w:rPr>
      </w:pPr>
      <w:r w:rsidRPr="00E268A0">
        <w:rPr>
          <w:lang w:val="en-IN"/>
        </w:rPr>
        <w:lastRenderedPageBreak/>
        <w:t>• Problem Identification:</w:t>
      </w:r>
      <w:r w:rsidR="003D0437">
        <w:rPr>
          <w:lang w:val="en-IN"/>
        </w:rPr>
        <w:t xml:space="preserve"> </w:t>
      </w:r>
      <w:r w:rsidRPr="00E268A0">
        <w:rPr>
          <w:lang w:val="en-IN"/>
        </w:rPr>
        <w:t>Current approaches to trend forecasting in sports rely heavily on delayed insights, manual analysis, and isolated data sources. This limits the ability to understand and respond to fan behavior in real time, leading to missed opportunities in engagement and revenue.</w:t>
      </w:r>
    </w:p>
    <w:p w14:paraId="41F9AB9A" w14:textId="2D4FB9E7" w:rsidR="00E268A0" w:rsidRPr="00E268A0" w:rsidRDefault="00E268A0" w:rsidP="00E268A0">
      <w:pPr>
        <w:rPr>
          <w:lang w:val="en-IN"/>
        </w:rPr>
      </w:pPr>
      <w:r w:rsidRPr="00E268A0">
        <w:rPr>
          <w:lang w:val="en-IN"/>
        </w:rPr>
        <w:t>• Business Objective:</w:t>
      </w:r>
      <w:r w:rsidR="003D0437">
        <w:rPr>
          <w:lang w:val="en-IN"/>
        </w:rPr>
        <w:t xml:space="preserve"> </w:t>
      </w:r>
      <w:r w:rsidRPr="00E268A0">
        <w:rPr>
          <w:lang w:val="en-IN"/>
        </w:rPr>
        <w:t>To utilize data-driven technologies that can detect and forecast fan engagement trends, enabling sports teams and event organizers to proactively design experiences, content, and campaigns that resonate with changing audience expectations.</w:t>
      </w:r>
    </w:p>
    <w:p w14:paraId="2238FB7A" w14:textId="7B0639C0" w:rsidR="00E268A0" w:rsidRPr="00E268A0" w:rsidRDefault="00E268A0" w:rsidP="00E268A0">
      <w:pPr>
        <w:rPr>
          <w:lang w:val="en-IN"/>
        </w:rPr>
      </w:pPr>
      <w:r w:rsidRPr="00E268A0">
        <w:rPr>
          <w:lang w:val="en-IN"/>
        </w:rPr>
        <w:t>• Stakeholder Expectations:</w:t>
      </w:r>
      <w:r w:rsidR="003D0437">
        <w:rPr>
          <w:lang w:val="en-IN"/>
        </w:rPr>
        <w:t xml:space="preserve"> </w:t>
      </w:r>
      <w:r w:rsidRPr="00E268A0">
        <w:rPr>
          <w:lang w:val="en-IN"/>
        </w:rPr>
        <w:t>Teams expect actionable insights to enhance fan loyalty and improve game-day experiences. Venue operators seek predictions that can optimize event planning and operational efficiency. Sponsors and media partners demand accurate forecasts to tailor marketing strategies and maximize audience reach.</w:t>
      </w:r>
    </w:p>
    <w:p w14:paraId="7F144A90" w14:textId="650F2350" w:rsidR="00E268A0" w:rsidRPr="00E268A0" w:rsidRDefault="00E268A0" w:rsidP="00E268A0">
      <w:pPr>
        <w:rPr>
          <w:lang w:val="en-IN"/>
        </w:rPr>
      </w:pPr>
      <w:r w:rsidRPr="00E268A0">
        <w:rPr>
          <w:lang w:val="en-IN"/>
        </w:rPr>
        <w:t>• Constraints &amp; Limitations:</w:t>
      </w:r>
      <w:r w:rsidR="003D0437">
        <w:rPr>
          <w:lang w:val="en-IN"/>
        </w:rPr>
        <w:t xml:space="preserve"> </w:t>
      </w:r>
      <w:r w:rsidRPr="00E268A0">
        <w:rPr>
          <w:lang w:val="en-IN"/>
        </w:rPr>
        <w:t>Data originates from diverse sources such as streaming platforms, social media, ticketing systems, and in-stadium interactions, making integration complex. Trends in sports are often short-lived and influenced by unpredictable global or cultural events. Ethical and regulatory constraints also affect access to user-level data.</w:t>
      </w:r>
    </w:p>
    <w:p w14:paraId="487D6EF2" w14:textId="4B640705" w:rsidR="00E268A0" w:rsidRPr="00E268A0" w:rsidRDefault="00E268A0" w:rsidP="00E268A0">
      <w:pPr>
        <w:rPr>
          <w:lang w:val="en-IN"/>
        </w:rPr>
      </w:pPr>
      <w:r w:rsidRPr="00E268A0">
        <w:rPr>
          <w:lang w:val="en-IN"/>
        </w:rPr>
        <w:t>• Feasibility Check:</w:t>
      </w:r>
      <w:r w:rsidR="003D0437">
        <w:rPr>
          <w:lang w:val="en-IN"/>
        </w:rPr>
        <w:t xml:space="preserve"> </w:t>
      </w:r>
      <w:r w:rsidRPr="00E268A0">
        <w:rPr>
          <w:lang w:val="en-IN"/>
        </w:rPr>
        <w:t>Modern data pipelines and machine learning techniques allow for the integration and analysis of structured and unstructured fan data. Platforms that collect engagement metrics, viewership patterns, and social sentiment offer a reliable foundation for trend forecasting models.</w:t>
      </w:r>
    </w:p>
    <w:p w14:paraId="0F1624D7" w14:textId="3A864FEA" w:rsidR="00E268A0" w:rsidRPr="00E268A0" w:rsidRDefault="00E268A0" w:rsidP="00E268A0">
      <w:pPr>
        <w:rPr>
          <w:lang w:val="en-IN"/>
        </w:rPr>
      </w:pPr>
      <w:r w:rsidRPr="00E268A0">
        <w:rPr>
          <w:lang w:val="en-IN"/>
        </w:rPr>
        <w:t>• Business Success Criteria:</w:t>
      </w:r>
      <w:r w:rsidR="003D0437">
        <w:rPr>
          <w:lang w:val="en-IN"/>
        </w:rPr>
        <w:t xml:space="preserve"> </w:t>
      </w:r>
      <w:r w:rsidRPr="00E268A0">
        <w:rPr>
          <w:lang w:val="en-IN"/>
        </w:rPr>
        <w:t>Fan engagement increases by at least 35% through trend-aligned campaigns. Content adaptation cycles are reduced by 50%. Event attendance improves by 25% due to predictive planning based on audience preferences.</w:t>
      </w:r>
    </w:p>
    <w:p w14:paraId="5F90074C" w14:textId="259F796D" w:rsidR="00E268A0" w:rsidRPr="00E268A0" w:rsidRDefault="00E268A0" w:rsidP="00E268A0">
      <w:pPr>
        <w:rPr>
          <w:lang w:val="en-IN"/>
        </w:rPr>
      </w:pPr>
      <w:r w:rsidRPr="00E268A0">
        <w:rPr>
          <w:lang w:val="en-IN"/>
        </w:rPr>
        <w:t>• ML Success Criteria:</w:t>
      </w:r>
      <w:r w:rsidR="003D0437">
        <w:rPr>
          <w:lang w:val="en-IN"/>
        </w:rPr>
        <w:t xml:space="preserve"> </w:t>
      </w:r>
      <w:r w:rsidRPr="00E268A0">
        <w:rPr>
          <w:lang w:val="en-IN"/>
        </w:rPr>
        <w:t>Trend prediction models exceed 85% accuracy. Fan segmentation and targeting reach a precision rate of over 90%. AI-driven recommendation systems demonstrate a 30% improvement in content engagement rates.</w:t>
      </w:r>
    </w:p>
    <w:p w14:paraId="3B7A9106" w14:textId="1EC49B60" w:rsidR="00517084" w:rsidRPr="003D0437" w:rsidRDefault="00E268A0">
      <w:pPr>
        <w:rPr>
          <w:lang w:val="en-IN"/>
        </w:rPr>
      </w:pPr>
      <w:r w:rsidRPr="00E268A0">
        <w:rPr>
          <w:lang w:val="en-IN"/>
        </w:rPr>
        <w:t>• Business Impact:</w:t>
      </w:r>
      <w:r w:rsidR="003D0437">
        <w:rPr>
          <w:lang w:val="en-IN"/>
        </w:rPr>
        <w:t xml:space="preserve"> </w:t>
      </w:r>
      <w:r w:rsidRPr="00E268A0">
        <w:rPr>
          <w:lang w:val="en-IN"/>
        </w:rPr>
        <w:t>Sports organizations gain a competitive advantage through early trend adoption, resulting in higher fan satisfaction, increased revenue from ticketing and sponsorships, and a stronger connection between sports brands and their evolving audiences.</w:t>
      </w:r>
    </w:p>
    <w:p w14:paraId="681A5FFB" w14:textId="77777777" w:rsidR="00517084" w:rsidRPr="003D0437" w:rsidRDefault="00000000">
      <w:pPr>
        <w:pStyle w:val="Heading2"/>
      </w:pPr>
      <w:r w:rsidRPr="003D0437">
        <w:t>Case Study 35</w:t>
      </w:r>
    </w:p>
    <w:p w14:paraId="7C75055D" w14:textId="6F29E689" w:rsidR="00E268A0" w:rsidRPr="00E268A0" w:rsidRDefault="00E268A0" w:rsidP="00E268A0">
      <w:pPr>
        <w:rPr>
          <w:lang w:val="en-IN"/>
        </w:rPr>
      </w:pPr>
      <w:r w:rsidRPr="00E268A0">
        <w:rPr>
          <w:lang w:val="en-IN"/>
        </w:rPr>
        <w:t>• Business Problem Statement:</w:t>
      </w:r>
      <w:r w:rsidR="003D0437">
        <w:rPr>
          <w:lang w:val="en-IN"/>
        </w:rPr>
        <w:t xml:space="preserve"> </w:t>
      </w:r>
      <w:r w:rsidRPr="00E268A0">
        <w:rPr>
          <w:lang w:val="en-IN"/>
        </w:rP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305BB500" w14:textId="3D7A6D1B" w:rsidR="00E268A0" w:rsidRPr="00E268A0" w:rsidRDefault="00E268A0" w:rsidP="00E268A0">
      <w:pPr>
        <w:rPr>
          <w:lang w:val="en-IN"/>
        </w:rPr>
      </w:pPr>
      <w:r w:rsidRPr="00E268A0">
        <w:rPr>
          <w:lang w:val="en-IN"/>
        </w:rPr>
        <w:t>• Simplified Context of the Problem:</w:t>
      </w:r>
      <w:r w:rsidR="003D0437">
        <w:rPr>
          <w:lang w:val="en-IN"/>
        </w:rPr>
        <w:t xml:space="preserve"> </w:t>
      </w:r>
      <w:r w:rsidRPr="00E268A0">
        <w:rPr>
          <w:lang w:val="en-IN"/>
        </w:rPr>
        <w:t xml:space="preserve">The global sports betting industry depends on accurate and timely predictions of match outcomes, player performance, and game dynamics. </w:t>
      </w:r>
      <w:r w:rsidRPr="00E268A0">
        <w:rPr>
          <w:lang w:val="en-IN"/>
        </w:rPr>
        <w:lastRenderedPageBreak/>
        <w:t>Machine learning enables betting platforms to process vast streams of historical and live data to calculate probabilities and set odds more precisely.</w:t>
      </w:r>
    </w:p>
    <w:p w14:paraId="493B9059" w14:textId="6CBA19A8" w:rsidR="00E268A0" w:rsidRPr="00E268A0" w:rsidRDefault="00E268A0" w:rsidP="00E268A0">
      <w:pPr>
        <w:rPr>
          <w:lang w:val="en-IN"/>
        </w:rPr>
      </w:pPr>
      <w:r w:rsidRPr="00E268A0">
        <w:rPr>
          <w:lang w:val="en-IN"/>
        </w:rPr>
        <w:t>• Problem Identification:</w:t>
      </w:r>
      <w:r w:rsidR="003D0437">
        <w:rPr>
          <w:lang w:val="en-IN"/>
        </w:rPr>
        <w:t xml:space="preserve"> </w:t>
      </w:r>
      <w:r w:rsidRPr="00E268A0">
        <w:rPr>
          <w:lang w:val="en-IN"/>
        </w:rPr>
        <w:t>Traditional statistical models used for betting odds are limited in their ability to capture nonlinear patterns and real-time dynamics. Inconsistencies in data quality, rapid changes in team performance, and unforeseen events often make manual analysis and conventional approaches unreliable.</w:t>
      </w:r>
    </w:p>
    <w:p w14:paraId="0D1D8DE3" w14:textId="08AB5236" w:rsidR="00E268A0" w:rsidRPr="00E268A0" w:rsidRDefault="00E268A0" w:rsidP="00E268A0">
      <w:pPr>
        <w:rPr>
          <w:lang w:val="en-IN"/>
        </w:rPr>
      </w:pPr>
      <w:r w:rsidRPr="00E268A0">
        <w:rPr>
          <w:lang w:val="en-IN"/>
        </w:rPr>
        <w:t>• Business Objective:</w:t>
      </w:r>
      <w:r w:rsidR="003D0437">
        <w:rPr>
          <w:lang w:val="en-IN"/>
        </w:rPr>
        <w:t xml:space="preserve"> </w:t>
      </w:r>
      <w:r w:rsidRPr="00E268A0">
        <w:rPr>
          <w:lang w:val="en-IN"/>
        </w:rPr>
        <w:t>To leverage machine learning models that can ingest and process high-volume, high-velocity sports data to improve the accuracy and responsiveness of probability estimates for betting markets across different sports and regions.</w:t>
      </w:r>
    </w:p>
    <w:p w14:paraId="41D8F1FD" w14:textId="7ECDB6E6" w:rsidR="00E268A0" w:rsidRPr="00E268A0" w:rsidRDefault="00E268A0" w:rsidP="00E268A0">
      <w:pPr>
        <w:rPr>
          <w:lang w:val="en-IN"/>
        </w:rPr>
      </w:pPr>
      <w:r w:rsidRPr="00E268A0">
        <w:rPr>
          <w:lang w:val="en-IN"/>
        </w:rPr>
        <w:t>• Stakeholder Expectations:</w:t>
      </w:r>
      <w:r w:rsidR="003D0437">
        <w:rPr>
          <w:lang w:val="en-IN"/>
        </w:rPr>
        <w:t xml:space="preserve"> </w:t>
      </w:r>
      <w:r w:rsidRPr="00E268A0">
        <w:rPr>
          <w:lang w:val="en-IN"/>
        </w:rPr>
        <w:t>Betting companies require highly accurate and timely predictions to optimize odds and manage risk. Regulators expect transparency and fairness in algorithmic predictions. Users seek more competitive and data-driven odds to inform their betting choices.</w:t>
      </w:r>
    </w:p>
    <w:p w14:paraId="3AC85D6A" w14:textId="3D5C0306" w:rsidR="00E268A0" w:rsidRPr="00E268A0" w:rsidRDefault="00E268A0" w:rsidP="00E268A0">
      <w:pPr>
        <w:rPr>
          <w:lang w:val="en-IN"/>
        </w:rPr>
      </w:pPr>
      <w:r w:rsidRPr="00E268A0">
        <w:rPr>
          <w:lang w:val="en-IN"/>
        </w:rPr>
        <w:t>• Constraints &amp; Limitations:</w:t>
      </w:r>
      <w:r w:rsidR="003D0437">
        <w:rPr>
          <w:lang w:val="en-IN"/>
        </w:rPr>
        <w:t xml:space="preserve"> </w:t>
      </w:r>
      <w:r w:rsidRPr="00E268A0">
        <w:rPr>
          <w:lang w:val="en-IN"/>
        </w:rPr>
        <w:t>Sports data is collected from a wide variety of sources with varying formats and reliability. Real-time prediction requires low-latency infrastructure. External factors such as player injuries or weather can unpredictably affect outcomes, challenging model accuracy.</w:t>
      </w:r>
    </w:p>
    <w:p w14:paraId="33B47191" w14:textId="50DF598D" w:rsidR="00E268A0" w:rsidRPr="00E268A0" w:rsidRDefault="00E268A0" w:rsidP="00E268A0">
      <w:pPr>
        <w:rPr>
          <w:lang w:val="en-IN"/>
        </w:rPr>
      </w:pPr>
      <w:r w:rsidRPr="00E268A0">
        <w:rPr>
          <w:lang w:val="en-IN"/>
        </w:rPr>
        <w:t>• Feasibility Check:</w:t>
      </w:r>
      <w:r w:rsidR="003D0437">
        <w:rPr>
          <w:lang w:val="en-IN"/>
        </w:rPr>
        <w:t xml:space="preserve"> </w:t>
      </w:r>
      <w:r w:rsidRPr="00E268A0">
        <w:rPr>
          <w:lang w:val="en-IN"/>
        </w:rPr>
        <w:t>Large-scale historical sports databases, combined with real-time match feeds and player statistics, provide a robust foundation for model training and testing. Scalable cloud-based ML pipelines and ensemble modeling techniques can be deployed to update predictions continuously.</w:t>
      </w:r>
    </w:p>
    <w:p w14:paraId="2C759B26" w14:textId="4BCCB238" w:rsidR="00E268A0" w:rsidRPr="00E268A0" w:rsidRDefault="00E268A0" w:rsidP="00E268A0">
      <w:pPr>
        <w:rPr>
          <w:lang w:val="en-IN"/>
        </w:rPr>
      </w:pPr>
      <w:r w:rsidRPr="00E268A0">
        <w:rPr>
          <w:lang w:val="en-IN"/>
        </w:rPr>
        <w:t>• Business Success Criteria:</w:t>
      </w:r>
      <w:r w:rsidR="003D0437">
        <w:rPr>
          <w:lang w:val="en-IN"/>
        </w:rPr>
        <w:t xml:space="preserve"> </w:t>
      </w:r>
      <w:r w:rsidRPr="00E268A0">
        <w:rPr>
          <w:lang w:val="en-IN"/>
        </w:rPr>
        <w:t>Increase in betting margin stability by 20%. Reduction in odds-setting error rate by 30%. Improved customer satisfaction and retention through consistently competitive and accurate odds.</w:t>
      </w:r>
    </w:p>
    <w:p w14:paraId="36CDC19E" w14:textId="09944B16" w:rsidR="00E268A0" w:rsidRPr="00E268A0" w:rsidRDefault="00E268A0" w:rsidP="00E268A0">
      <w:pPr>
        <w:rPr>
          <w:lang w:val="en-IN"/>
        </w:rPr>
      </w:pPr>
      <w:r w:rsidRPr="00E268A0">
        <w:rPr>
          <w:lang w:val="en-IN"/>
        </w:rPr>
        <w:t>• ML Success Criteria:</w:t>
      </w:r>
      <w:r w:rsidR="003D0437">
        <w:rPr>
          <w:lang w:val="en-IN"/>
        </w:rPr>
        <w:t xml:space="preserve"> </w:t>
      </w:r>
      <w:r w:rsidRPr="00E268A0">
        <w:rPr>
          <w:lang w:val="en-IN"/>
        </w:rPr>
        <w:t>Outcome prediction accuracy exceeds 87%. Real-time model inference latency remains under 1 second. Probabilistic calibration score improves by over 15% compared to baseline models.</w:t>
      </w:r>
    </w:p>
    <w:p w14:paraId="4E0741D1" w14:textId="44808CFD" w:rsidR="00517084" w:rsidRPr="003D0437" w:rsidRDefault="00E268A0">
      <w:pPr>
        <w:rPr>
          <w:lang w:val="en-IN"/>
        </w:rPr>
      </w:pPr>
      <w:r w:rsidRPr="00E268A0">
        <w:rPr>
          <w:lang w:val="en-IN"/>
        </w:rPr>
        <w:t>• Business Impact:</w:t>
      </w:r>
      <w:r w:rsidR="003D0437">
        <w:rPr>
          <w:lang w:val="en-IN"/>
        </w:rPr>
        <w:t xml:space="preserve"> </w:t>
      </w:r>
      <w:r w:rsidRPr="00E268A0">
        <w:rPr>
          <w:lang w:val="en-IN"/>
        </w:rPr>
        <w:t>Greater profitability through enhanced risk management and odds optimization, increased user trust in the platform’s predictive capabilities, and a stronger competitive position in a data-driven global betting market.</w:t>
      </w:r>
    </w:p>
    <w:p w14:paraId="1098EB5C" w14:textId="29971D45" w:rsidR="00E268A0" w:rsidRPr="00E268A0" w:rsidRDefault="00000000" w:rsidP="003D0437">
      <w:pPr>
        <w:pStyle w:val="Heading2"/>
      </w:pPr>
      <w:r w:rsidRPr="003D0437">
        <w:t>Case Study 36</w:t>
      </w:r>
    </w:p>
    <w:p w14:paraId="5589EB2F" w14:textId="3B1075E4" w:rsidR="00E268A0" w:rsidRPr="00E268A0" w:rsidRDefault="00E268A0" w:rsidP="00E268A0">
      <w:pPr>
        <w:rPr>
          <w:lang w:val="en-IN"/>
        </w:rPr>
      </w:pPr>
      <w:r w:rsidRPr="00E268A0">
        <w:rPr>
          <w:lang w:val="en-IN"/>
        </w:rPr>
        <w:t>• Business Problem Statement:</w:t>
      </w:r>
      <w:r w:rsidR="003D0437">
        <w:rPr>
          <w:lang w:val="en-IN"/>
        </w:rPr>
        <w:t xml:space="preserve"> </w:t>
      </w:r>
      <w:r w:rsidRPr="00E268A0">
        <w:rPr>
          <w:lang w:val="en-IN"/>
        </w:rP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7103DD9" w14:textId="452019D0" w:rsidR="00E268A0" w:rsidRPr="00E268A0" w:rsidRDefault="00E268A0" w:rsidP="00E268A0">
      <w:pPr>
        <w:rPr>
          <w:lang w:val="en-IN"/>
        </w:rPr>
      </w:pPr>
      <w:r w:rsidRPr="00E268A0">
        <w:rPr>
          <w:lang w:val="en-IN"/>
        </w:rPr>
        <w:lastRenderedPageBreak/>
        <w:t>• Simplified Context of the Problem:</w:t>
      </w:r>
      <w:r w:rsidR="003D0437">
        <w:rPr>
          <w:lang w:val="en-IN"/>
        </w:rPr>
        <w:t xml:space="preserve"> </w:t>
      </w:r>
      <w:r w:rsidRPr="00E268A0">
        <w:rPr>
          <w:lang w:val="en-IN"/>
        </w:rPr>
        <w:t>In the modern sports ecosystem, maximizing advertising effectiveness requires a deep understanding of audience demographics, behavior patterns, and engagement preferences. Data-driven ad placement strategies enable broadcasters and stadium managers to tailor promotional content for greater resonance and return on investment.</w:t>
      </w:r>
    </w:p>
    <w:p w14:paraId="35216428" w14:textId="2321B750" w:rsidR="00E268A0" w:rsidRPr="00E268A0" w:rsidRDefault="00E268A0" w:rsidP="00E268A0">
      <w:pPr>
        <w:rPr>
          <w:lang w:val="en-IN"/>
        </w:rPr>
      </w:pPr>
      <w:r w:rsidRPr="00E268A0">
        <w:rPr>
          <w:lang w:val="en-IN"/>
        </w:rPr>
        <w:t>• Problem Identification:</w:t>
      </w:r>
      <w:r w:rsidR="003D0437">
        <w:rPr>
          <w:lang w:val="en-IN"/>
        </w:rPr>
        <w:t xml:space="preserve"> </w:t>
      </w:r>
      <w:r w:rsidRPr="00E268A0">
        <w:rPr>
          <w:lang w:val="en-IN"/>
        </w:rPr>
        <w:t>Manual audience profiling and traditional advertising methods often lack precision and fail to adapt in real time to changing viewer dynamics. Without granular insights into audience behavior and preferences, ad targeting efforts risk becoming generic, ineffective, or misaligned with audience segments.</w:t>
      </w:r>
    </w:p>
    <w:p w14:paraId="5D0C2075" w14:textId="2433EC1C" w:rsidR="00E268A0" w:rsidRPr="00E268A0" w:rsidRDefault="00E268A0" w:rsidP="00E268A0">
      <w:pPr>
        <w:rPr>
          <w:lang w:val="en-IN"/>
        </w:rPr>
      </w:pPr>
      <w:r w:rsidRPr="00E268A0">
        <w:rPr>
          <w:lang w:val="en-IN"/>
        </w:rPr>
        <w:t>• Business Objective:</w:t>
      </w:r>
      <w:r w:rsidR="003D0437">
        <w:rPr>
          <w:lang w:val="en-IN"/>
        </w:rPr>
        <w:t xml:space="preserve"> </w:t>
      </w:r>
      <w:r w:rsidRPr="00E268A0">
        <w:rPr>
          <w:lang w:val="en-IN"/>
        </w:rPr>
        <w:t>To develop intelligent systems that analyze real-time audience data, optimize ad placement within stadiums and broadcast feeds, and ensure that promotional content is delivered to the right segment at the right time for maximum impact and conversion.</w:t>
      </w:r>
    </w:p>
    <w:p w14:paraId="3545FEBF" w14:textId="4D54B4C8" w:rsidR="00E268A0" w:rsidRPr="00E268A0" w:rsidRDefault="00E268A0" w:rsidP="00E268A0">
      <w:pPr>
        <w:rPr>
          <w:lang w:val="en-IN"/>
        </w:rPr>
      </w:pPr>
      <w:r w:rsidRPr="00E268A0">
        <w:rPr>
          <w:lang w:val="en-IN"/>
        </w:rPr>
        <w:t>• Stakeholder Expectations:</w:t>
      </w:r>
      <w:r w:rsidR="003D0437">
        <w:rPr>
          <w:lang w:val="en-IN"/>
        </w:rPr>
        <w:t xml:space="preserve"> </w:t>
      </w:r>
      <w:r w:rsidRPr="00E268A0">
        <w:rPr>
          <w:lang w:val="en-IN"/>
        </w:rPr>
        <w:t>Sponsors expect data-backed targeting to enhance brand visibility and increase ROI. Stadium managers want to boost ad engagement within venues while maintaining a seamless fan experience. Broadcasters seek dynamic ad placement capabilities that reflect audience insights and optimize viewership impact.</w:t>
      </w:r>
    </w:p>
    <w:p w14:paraId="594AC1D9" w14:textId="5F3A0F16" w:rsidR="00E268A0" w:rsidRPr="00E268A0" w:rsidRDefault="00E268A0" w:rsidP="00E268A0">
      <w:pPr>
        <w:rPr>
          <w:lang w:val="en-IN"/>
        </w:rPr>
      </w:pPr>
      <w:r w:rsidRPr="00E268A0">
        <w:rPr>
          <w:lang w:val="en-IN"/>
        </w:rPr>
        <w:t>• Constraints &amp; Limitations:</w:t>
      </w:r>
      <w:r w:rsidR="003D0437">
        <w:rPr>
          <w:lang w:val="en-IN"/>
        </w:rPr>
        <w:t xml:space="preserve"> </w:t>
      </w:r>
      <w:r w:rsidRPr="00E268A0">
        <w:rPr>
          <w:lang w:val="en-IN"/>
        </w:rPr>
        <w:t>Audience data may be limited to aggregated sources due to privacy constraints. Real-time behavioral tracking in physical stadium environments poses technical challenges. External factors such as match flow or crowd sentiment may influence ad reception unpredictably.</w:t>
      </w:r>
    </w:p>
    <w:p w14:paraId="23FB8138" w14:textId="2A0E1F96" w:rsidR="00E268A0" w:rsidRPr="00E268A0" w:rsidRDefault="00E268A0" w:rsidP="00E268A0">
      <w:pPr>
        <w:rPr>
          <w:lang w:val="en-IN"/>
        </w:rPr>
      </w:pPr>
      <w:r w:rsidRPr="00E268A0">
        <w:rPr>
          <w:lang w:val="en-IN"/>
        </w:rPr>
        <w:t>• Feasibility Check:</w:t>
      </w:r>
      <w:r w:rsidR="003D0437">
        <w:rPr>
          <w:lang w:val="en-IN"/>
        </w:rPr>
        <w:t xml:space="preserve"> </w:t>
      </w:r>
      <w:r w:rsidRPr="00E268A0">
        <w:rPr>
          <w:lang w:val="en-IN"/>
        </w:rPr>
        <w:t>Digital ticketing, mobile apps, loyalty programs, and social media platforms provide rich behavioral data. These data streams, when integrated with real-time stadium sensors and broadcast analytics, form a robust foundation for targeted advertising and dynamic ad optimization using machine learning.</w:t>
      </w:r>
    </w:p>
    <w:p w14:paraId="0298FD97" w14:textId="4386A16B" w:rsidR="00E268A0" w:rsidRPr="00E268A0" w:rsidRDefault="00E268A0" w:rsidP="00E268A0">
      <w:pPr>
        <w:rPr>
          <w:lang w:val="en-IN"/>
        </w:rPr>
      </w:pPr>
      <w:r w:rsidRPr="00E268A0">
        <w:rPr>
          <w:lang w:val="en-IN"/>
        </w:rPr>
        <w:t>• Business Success Criteria:</w:t>
      </w:r>
      <w:r w:rsidR="003D0437">
        <w:rPr>
          <w:lang w:val="en-IN"/>
        </w:rPr>
        <w:t xml:space="preserve"> </w:t>
      </w:r>
      <w:r w:rsidRPr="00E268A0">
        <w:rPr>
          <w:lang w:val="en-IN"/>
        </w:rPr>
        <w:t>Increase in ad engagement rates by 40%. Sponsor satisfaction scores improve by 30%. Revenue from in-stadium and broadcast ads grows by 25% due to better targeting and timing.</w:t>
      </w:r>
    </w:p>
    <w:p w14:paraId="42453ED4" w14:textId="490E0068" w:rsidR="00E268A0" w:rsidRPr="00E268A0" w:rsidRDefault="00E268A0" w:rsidP="00E268A0">
      <w:pPr>
        <w:rPr>
          <w:lang w:val="en-IN"/>
        </w:rPr>
      </w:pPr>
      <w:r w:rsidRPr="00E268A0">
        <w:rPr>
          <w:lang w:val="en-IN"/>
        </w:rPr>
        <w:t>• ML Success Criteria:</w:t>
      </w:r>
      <w:r w:rsidR="003D0437">
        <w:rPr>
          <w:lang w:val="en-IN"/>
        </w:rPr>
        <w:t xml:space="preserve"> </w:t>
      </w:r>
      <w:r w:rsidRPr="00E268A0">
        <w:rPr>
          <w:lang w:val="en-IN"/>
        </w:rPr>
        <w:t>Audience segmentation accuracy exceeds 90%. Real-time ad recommendation latency under 2 seconds. Predictive engagement modeling achieves over 85% precision.</w:t>
      </w:r>
    </w:p>
    <w:p w14:paraId="758834F7" w14:textId="5F5E3385" w:rsidR="00E268A0" w:rsidRPr="00E268A0" w:rsidRDefault="00E268A0" w:rsidP="00E268A0">
      <w:pPr>
        <w:rPr>
          <w:lang w:val="en-IN"/>
        </w:rPr>
      </w:pPr>
      <w:r w:rsidRPr="00E268A0">
        <w:rPr>
          <w:lang w:val="en-IN"/>
        </w:rPr>
        <w:t>• Business Impact:</w:t>
      </w:r>
      <w:r w:rsidR="003D0437">
        <w:rPr>
          <w:lang w:val="en-IN"/>
        </w:rPr>
        <w:t xml:space="preserve"> </w:t>
      </w:r>
      <w:r w:rsidRPr="00E268A0">
        <w:rPr>
          <w:lang w:val="en-IN"/>
        </w:rPr>
        <w:t>Enhanced audience experience through relevant and non-intrusive advertising, increased sponsorship value through measurable impact, and maximized revenue potential for both stadiums and broadcasters through smarter, data-driven ad delivery.</w:t>
      </w:r>
    </w:p>
    <w:p w14:paraId="42A7400A" w14:textId="751D2DE0" w:rsidR="00517084" w:rsidRPr="00BF0FD9" w:rsidRDefault="00517084"/>
    <w:sectPr w:rsidR="00517084" w:rsidRPr="00BF0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872636">
    <w:abstractNumId w:val="8"/>
  </w:num>
  <w:num w:numId="2" w16cid:durableId="264653072">
    <w:abstractNumId w:val="6"/>
  </w:num>
  <w:num w:numId="3" w16cid:durableId="2119790163">
    <w:abstractNumId w:val="5"/>
  </w:num>
  <w:num w:numId="4" w16cid:durableId="1193299814">
    <w:abstractNumId w:val="4"/>
  </w:num>
  <w:num w:numId="5" w16cid:durableId="1547837044">
    <w:abstractNumId w:val="7"/>
  </w:num>
  <w:num w:numId="6" w16cid:durableId="1145707848">
    <w:abstractNumId w:val="3"/>
  </w:num>
  <w:num w:numId="7" w16cid:durableId="1645894708">
    <w:abstractNumId w:val="2"/>
  </w:num>
  <w:num w:numId="8" w16cid:durableId="999844603">
    <w:abstractNumId w:val="1"/>
  </w:num>
  <w:num w:numId="9" w16cid:durableId="193686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5644"/>
    <w:rsid w:val="003D0437"/>
    <w:rsid w:val="00497B30"/>
    <w:rsid w:val="004C02A5"/>
    <w:rsid w:val="00517084"/>
    <w:rsid w:val="005429AF"/>
    <w:rsid w:val="006144BB"/>
    <w:rsid w:val="007120E6"/>
    <w:rsid w:val="007F7150"/>
    <w:rsid w:val="008D32AF"/>
    <w:rsid w:val="009F7508"/>
    <w:rsid w:val="00A124AB"/>
    <w:rsid w:val="00AA1D8D"/>
    <w:rsid w:val="00B0605C"/>
    <w:rsid w:val="00B47730"/>
    <w:rsid w:val="00BF0FD9"/>
    <w:rsid w:val="00CB0664"/>
    <w:rsid w:val="00D71E30"/>
    <w:rsid w:val="00E268A0"/>
    <w:rsid w:val="00FA5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CBFB7"/>
  <w14:defaultImageDpi w14:val="330"/>
  <w15:docId w15:val="{96D28B3F-88FC-4A84-A0FE-AE1F17BB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D32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835">
      <w:bodyDiv w:val="1"/>
      <w:marLeft w:val="0"/>
      <w:marRight w:val="0"/>
      <w:marTop w:val="0"/>
      <w:marBottom w:val="0"/>
      <w:divBdr>
        <w:top w:val="none" w:sz="0" w:space="0" w:color="auto"/>
        <w:left w:val="none" w:sz="0" w:space="0" w:color="auto"/>
        <w:bottom w:val="none" w:sz="0" w:space="0" w:color="auto"/>
        <w:right w:val="none" w:sz="0" w:space="0" w:color="auto"/>
      </w:divBdr>
    </w:div>
    <w:div w:id="37820390">
      <w:bodyDiv w:val="1"/>
      <w:marLeft w:val="0"/>
      <w:marRight w:val="0"/>
      <w:marTop w:val="0"/>
      <w:marBottom w:val="0"/>
      <w:divBdr>
        <w:top w:val="none" w:sz="0" w:space="0" w:color="auto"/>
        <w:left w:val="none" w:sz="0" w:space="0" w:color="auto"/>
        <w:bottom w:val="none" w:sz="0" w:space="0" w:color="auto"/>
        <w:right w:val="none" w:sz="0" w:space="0" w:color="auto"/>
      </w:divBdr>
    </w:div>
    <w:div w:id="43912032">
      <w:bodyDiv w:val="1"/>
      <w:marLeft w:val="0"/>
      <w:marRight w:val="0"/>
      <w:marTop w:val="0"/>
      <w:marBottom w:val="0"/>
      <w:divBdr>
        <w:top w:val="none" w:sz="0" w:space="0" w:color="auto"/>
        <w:left w:val="none" w:sz="0" w:space="0" w:color="auto"/>
        <w:bottom w:val="none" w:sz="0" w:space="0" w:color="auto"/>
        <w:right w:val="none" w:sz="0" w:space="0" w:color="auto"/>
      </w:divBdr>
    </w:div>
    <w:div w:id="67458428">
      <w:bodyDiv w:val="1"/>
      <w:marLeft w:val="0"/>
      <w:marRight w:val="0"/>
      <w:marTop w:val="0"/>
      <w:marBottom w:val="0"/>
      <w:divBdr>
        <w:top w:val="none" w:sz="0" w:space="0" w:color="auto"/>
        <w:left w:val="none" w:sz="0" w:space="0" w:color="auto"/>
        <w:bottom w:val="none" w:sz="0" w:space="0" w:color="auto"/>
        <w:right w:val="none" w:sz="0" w:space="0" w:color="auto"/>
      </w:divBdr>
    </w:div>
    <w:div w:id="79912312">
      <w:bodyDiv w:val="1"/>
      <w:marLeft w:val="0"/>
      <w:marRight w:val="0"/>
      <w:marTop w:val="0"/>
      <w:marBottom w:val="0"/>
      <w:divBdr>
        <w:top w:val="none" w:sz="0" w:space="0" w:color="auto"/>
        <w:left w:val="none" w:sz="0" w:space="0" w:color="auto"/>
        <w:bottom w:val="none" w:sz="0" w:space="0" w:color="auto"/>
        <w:right w:val="none" w:sz="0" w:space="0" w:color="auto"/>
      </w:divBdr>
    </w:div>
    <w:div w:id="82070722">
      <w:bodyDiv w:val="1"/>
      <w:marLeft w:val="0"/>
      <w:marRight w:val="0"/>
      <w:marTop w:val="0"/>
      <w:marBottom w:val="0"/>
      <w:divBdr>
        <w:top w:val="none" w:sz="0" w:space="0" w:color="auto"/>
        <w:left w:val="none" w:sz="0" w:space="0" w:color="auto"/>
        <w:bottom w:val="none" w:sz="0" w:space="0" w:color="auto"/>
        <w:right w:val="none" w:sz="0" w:space="0" w:color="auto"/>
      </w:divBdr>
    </w:div>
    <w:div w:id="93718413">
      <w:bodyDiv w:val="1"/>
      <w:marLeft w:val="0"/>
      <w:marRight w:val="0"/>
      <w:marTop w:val="0"/>
      <w:marBottom w:val="0"/>
      <w:divBdr>
        <w:top w:val="none" w:sz="0" w:space="0" w:color="auto"/>
        <w:left w:val="none" w:sz="0" w:space="0" w:color="auto"/>
        <w:bottom w:val="none" w:sz="0" w:space="0" w:color="auto"/>
        <w:right w:val="none" w:sz="0" w:space="0" w:color="auto"/>
      </w:divBdr>
    </w:div>
    <w:div w:id="95947466">
      <w:bodyDiv w:val="1"/>
      <w:marLeft w:val="0"/>
      <w:marRight w:val="0"/>
      <w:marTop w:val="0"/>
      <w:marBottom w:val="0"/>
      <w:divBdr>
        <w:top w:val="none" w:sz="0" w:space="0" w:color="auto"/>
        <w:left w:val="none" w:sz="0" w:space="0" w:color="auto"/>
        <w:bottom w:val="none" w:sz="0" w:space="0" w:color="auto"/>
        <w:right w:val="none" w:sz="0" w:space="0" w:color="auto"/>
      </w:divBdr>
    </w:div>
    <w:div w:id="96756271">
      <w:bodyDiv w:val="1"/>
      <w:marLeft w:val="0"/>
      <w:marRight w:val="0"/>
      <w:marTop w:val="0"/>
      <w:marBottom w:val="0"/>
      <w:divBdr>
        <w:top w:val="none" w:sz="0" w:space="0" w:color="auto"/>
        <w:left w:val="none" w:sz="0" w:space="0" w:color="auto"/>
        <w:bottom w:val="none" w:sz="0" w:space="0" w:color="auto"/>
        <w:right w:val="none" w:sz="0" w:space="0" w:color="auto"/>
      </w:divBdr>
    </w:div>
    <w:div w:id="148209519">
      <w:bodyDiv w:val="1"/>
      <w:marLeft w:val="0"/>
      <w:marRight w:val="0"/>
      <w:marTop w:val="0"/>
      <w:marBottom w:val="0"/>
      <w:divBdr>
        <w:top w:val="none" w:sz="0" w:space="0" w:color="auto"/>
        <w:left w:val="none" w:sz="0" w:space="0" w:color="auto"/>
        <w:bottom w:val="none" w:sz="0" w:space="0" w:color="auto"/>
        <w:right w:val="none" w:sz="0" w:space="0" w:color="auto"/>
      </w:divBdr>
    </w:div>
    <w:div w:id="151531737">
      <w:bodyDiv w:val="1"/>
      <w:marLeft w:val="0"/>
      <w:marRight w:val="0"/>
      <w:marTop w:val="0"/>
      <w:marBottom w:val="0"/>
      <w:divBdr>
        <w:top w:val="none" w:sz="0" w:space="0" w:color="auto"/>
        <w:left w:val="none" w:sz="0" w:space="0" w:color="auto"/>
        <w:bottom w:val="none" w:sz="0" w:space="0" w:color="auto"/>
        <w:right w:val="none" w:sz="0" w:space="0" w:color="auto"/>
      </w:divBdr>
    </w:div>
    <w:div w:id="170729083">
      <w:bodyDiv w:val="1"/>
      <w:marLeft w:val="0"/>
      <w:marRight w:val="0"/>
      <w:marTop w:val="0"/>
      <w:marBottom w:val="0"/>
      <w:divBdr>
        <w:top w:val="none" w:sz="0" w:space="0" w:color="auto"/>
        <w:left w:val="none" w:sz="0" w:space="0" w:color="auto"/>
        <w:bottom w:val="none" w:sz="0" w:space="0" w:color="auto"/>
        <w:right w:val="none" w:sz="0" w:space="0" w:color="auto"/>
      </w:divBdr>
    </w:div>
    <w:div w:id="173886502">
      <w:bodyDiv w:val="1"/>
      <w:marLeft w:val="0"/>
      <w:marRight w:val="0"/>
      <w:marTop w:val="0"/>
      <w:marBottom w:val="0"/>
      <w:divBdr>
        <w:top w:val="none" w:sz="0" w:space="0" w:color="auto"/>
        <w:left w:val="none" w:sz="0" w:space="0" w:color="auto"/>
        <w:bottom w:val="none" w:sz="0" w:space="0" w:color="auto"/>
        <w:right w:val="none" w:sz="0" w:space="0" w:color="auto"/>
      </w:divBdr>
    </w:div>
    <w:div w:id="185678217">
      <w:bodyDiv w:val="1"/>
      <w:marLeft w:val="0"/>
      <w:marRight w:val="0"/>
      <w:marTop w:val="0"/>
      <w:marBottom w:val="0"/>
      <w:divBdr>
        <w:top w:val="none" w:sz="0" w:space="0" w:color="auto"/>
        <w:left w:val="none" w:sz="0" w:space="0" w:color="auto"/>
        <w:bottom w:val="none" w:sz="0" w:space="0" w:color="auto"/>
        <w:right w:val="none" w:sz="0" w:space="0" w:color="auto"/>
      </w:divBdr>
    </w:div>
    <w:div w:id="191304662">
      <w:bodyDiv w:val="1"/>
      <w:marLeft w:val="0"/>
      <w:marRight w:val="0"/>
      <w:marTop w:val="0"/>
      <w:marBottom w:val="0"/>
      <w:divBdr>
        <w:top w:val="none" w:sz="0" w:space="0" w:color="auto"/>
        <w:left w:val="none" w:sz="0" w:space="0" w:color="auto"/>
        <w:bottom w:val="none" w:sz="0" w:space="0" w:color="auto"/>
        <w:right w:val="none" w:sz="0" w:space="0" w:color="auto"/>
      </w:divBdr>
    </w:div>
    <w:div w:id="210308006">
      <w:bodyDiv w:val="1"/>
      <w:marLeft w:val="0"/>
      <w:marRight w:val="0"/>
      <w:marTop w:val="0"/>
      <w:marBottom w:val="0"/>
      <w:divBdr>
        <w:top w:val="none" w:sz="0" w:space="0" w:color="auto"/>
        <w:left w:val="none" w:sz="0" w:space="0" w:color="auto"/>
        <w:bottom w:val="none" w:sz="0" w:space="0" w:color="auto"/>
        <w:right w:val="none" w:sz="0" w:space="0" w:color="auto"/>
      </w:divBdr>
    </w:div>
    <w:div w:id="212697003">
      <w:bodyDiv w:val="1"/>
      <w:marLeft w:val="0"/>
      <w:marRight w:val="0"/>
      <w:marTop w:val="0"/>
      <w:marBottom w:val="0"/>
      <w:divBdr>
        <w:top w:val="none" w:sz="0" w:space="0" w:color="auto"/>
        <w:left w:val="none" w:sz="0" w:space="0" w:color="auto"/>
        <w:bottom w:val="none" w:sz="0" w:space="0" w:color="auto"/>
        <w:right w:val="none" w:sz="0" w:space="0" w:color="auto"/>
      </w:divBdr>
    </w:div>
    <w:div w:id="224141926">
      <w:bodyDiv w:val="1"/>
      <w:marLeft w:val="0"/>
      <w:marRight w:val="0"/>
      <w:marTop w:val="0"/>
      <w:marBottom w:val="0"/>
      <w:divBdr>
        <w:top w:val="none" w:sz="0" w:space="0" w:color="auto"/>
        <w:left w:val="none" w:sz="0" w:space="0" w:color="auto"/>
        <w:bottom w:val="none" w:sz="0" w:space="0" w:color="auto"/>
        <w:right w:val="none" w:sz="0" w:space="0" w:color="auto"/>
      </w:divBdr>
    </w:div>
    <w:div w:id="239100964">
      <w:bodyDiv w:val="1"/>
      <w:marLeft w:val="0"/>
      <w:marRight w:val="0"/>
      <w:marTop w:val="0"/>
      <w:marBottom w:val="0"/>
      <w:divBdr>
        <w:top w:val="none" w:sz="0" w:space="0" w:color="auto"/>
        <w:left w:val="none" w:sz="0" w:space="0" w:color="auto"/>
        <w:bottom w:val="none" w:sz="0" w:space="0" w:color="auto"/>
        <w:right w:val="none" w:sz="0" w:space="0" w:color="auto"/>
      </w:divBdr>
    </w:div>
    <w:div w:id="249975157">
      <w:bodyDiv w:val="1"/>
      <w:marLeft w:val="0"/>
      <w:marRight w:val="0"/>
      <w:marTop w:val="0"/>
      <w:marBottom w:val="0"/>
      <w:divBdr>
        <w:top w:val="none" w:sz="0" w:space="0" w:color="auto"/>
        <w:left w:val="none" w:sz="0" w:space="0" w:color="auto"/>
        <w:bottom w:val="none" w:sz="0" w:space="0" w:color="auto"/>
        <w:right w:val="none" w:sz="0" w:space="0" w:color="auto"/>
      </w:divBdr>
    </w:div>
    <w:div w:id="260069535">
      <w:bodyDiv w:val="1"/>
      <w:marLeft w:val="0"/>
      <w:marRight w:val="0"/>
      <w:marTop w:val="0"/>
      <w:marBottom w:val="0"/>
      <w:divBdr>
        <w:top w:val="none" w:sz="0" w:space="0" w:color="auto"/>
        <w:left w:val="none" w:sz="0" w:space="0" w:color="auto"/>
        <w:bottom w:val="none" w:sz="0" w:space="0" w:color="auto"/>
        <w:right w:val="none" w:sz="0" w:space="0" w:color="auto"/>
      </w:divBdr>
    </w:div>
    <w:div w:id="269095721">
      <w:bodyDiv w:val="1"/>
      <w:marLeft w:val="0"/>
      <w:marRight w:val="0"/>
      <w:marTop w:val="0"/>
      <w:marBottom w:val="0"/>
      <w:divBdr>
        <w:top w:val="none" w:sz="0" w:space="0" w:color="auto"/>
        <w:left w:val="none" w:sz="0" w:space="0" w:color="auto"/>
        <w:bottom w:val="none" w:sz="0" w:space="0" w:color="auto"/>
        <w:right w:val="none" w:sz="0" w:space="0" w:color="auto"/>
      </w:divBdr>
    </w:div>
    <w:div w:id="284504617">
      <w:bodyDiv w:val="1"/>
      <w:marLeft w:val="0"/>
      <w:marRight w:val="0"/>
      <w:marTop w:val="0"/>
      <w:marBottom w:val="0"/>
      <w:divBdr>
        <w:top w:val="none" w:sz="0" w:space="0" w:color="auto"/>
        <w:left w:val="none" w:sz="0" w:space="0" w:color="auto"/>
        <w:bottom w:val="none" w:sz="0" w:space="0" w:color="auto"/>
        <w:right w:val="none" w:sz="0" w:space="0" w:color="auto"/>
      </w:divBdr>
    </w:div>
    <w:div w:id="300967173">
      <w:bodyDiv w:val="1"/>
      <w:marLeft w:val="0"/>
      <w:marRight w:val="0"/>
      <w:marTop w:val="0"/>
      <w:marBottom w:val="0"/>
      <w:divBdr>
        <w:top w:val="none" w:sz="0" w:space="0" w:color="auto"/>
        <w:left w:val="none" w:sz="0" w:space="0" w:color="auto"/>
        <w:bottom w:val="none" w:sz="0" w:space="0" w:color="auto"/>
        <w:right w:val="none" w:sz="0" w:space="0" w:color="auto"/>
      </w:divBdr>
    </w:div>
    <w:div w:id="307707396">
      <w:bodyDiv w:val="1"/>
      <w:marLeft w:val="0"/>
      <w:marRight w:val="0"/>
      <w:marTop w:val="0"/>
      <w:marBottom w:val="0"/>
      <w:divBdr>
        <w:top w:val="none" w:sz="0" w:space="0" w:color="auto"/>
        <w:left w:val="none" w:sz="0" w:space="0" w:color="auto"/>
        <w:bottom w:val="none" w:sz="0" w:space="0" w:color="auto"/>
        <w:right w:val="none" w:sz="0" w:space="0" w:color="auto"/>
      </w:divBdr>
    </w:div>
    <w:div w:id="308023563">
      <w:bodyDiv w:val="1"/>
      <w:marLeft w:val="0"/>
      <w:marRight w:val="0"/>
      <w:marTop w:val="0"/>
      <w:marBottom w:val="0"/>
      <w:divBdr>
        <w:top w:val="none" w:sz="0" w:space="0" w:color="auto"/>
        <w:left w:val="none" w:sz="0" w:space="0" w:color="auto"/>
        <w:bottom w:val="none" w:sz="0" w:space="0" w:color="auto"/>
        <w:right w:val="none" w:sz="0" w:space="0" w:color="auto"/>
      </w:divBdr>
    </w:div>
    <w:div w:id="325977378">
      <w:bodyDiv w:val="1"/>
      <w:marLeft w:val="0"/>
      <w:marRight w:val="0"/>
      <w:marTop w:val="0"/>
      <w:marBottom w:val="0"/>
      <w:divBdr>
        <w:top w:val="none" w:sz="0" w:space="0" w:color="auto"/>
        <w:left w:val="none" w:sz="0" w:space="0" w:color="auto"/>
        <w:bottom w:val="none" w:sz="0" w:space="0" w:color="auto"/>
        <w:right w:val="none" w:sz="0" w:space="0" w:color="auto"/>
      </w:divBdr>
    </w:div>
    <w:div w:id="361783660">
      <w:bodyDiv w:val="1"/>
      <w:marLeft w:val="0"/>
      <w:marRight w:val="0"/>
      <w:marTop w:val="0"/>
      <w:marBottom w:val="0"/>
      <w:divBdr>
        <w:top w:val="none" w:sz="0" w:space="0" w:color="auto"/>
        <w:left w:val="none" w:sz="0" w:space="0" w:color="auto"/>
        <w:bottom w:val="none" w:sz="0" w:space="0" w:color="auto"/>
        <w:right w:val="none" w:sz="0" w:space="0" w:color="auto"/>
      </w:divBdr>
    </w:div>
    <w:div w:id="369186339">
      <w:bodyDiv w:val="1"/>
      <w:marLeft w:val="0"/>
      <w:marRight w:val="0"/>
      <w:marTop w:val="0"/>
      <w:marBottom w:val="0"/>
      <w:divBdr>
        <w:top w:val="none" w:sz="0" w:space="0" w:color="auto"/>
        <w:left w:val="none" w:sz="0" w:space="0" w:color="auto"/>
        <w:bottom w:val="none" w:sz="0" w:space="0" w:color="auto"/>
        <w:right w:val="none" w:sz="0" w:space="0" w:color="auto"/>
      </w:divBdr>
    </w:div>
    <w:div w:id="373434196">
      <w:bodyDiv w:val="1"/>
      <w:marLeft w:val="0"/>
      <w:marRight w:val="0"/>
      <w:marTop w:val="0"/>
      <w:marBottom w:val="0"/>
      <w:divBdr>
        <w:top w:val="none" w:sz="0" w:space="0" w:color="auto"/>
        <w:left w:val="none" w:sz="0" w:space="0" w:color="auto"/>
        <w:bottom w:val="none" w:sz="0" w:space="0" w:color="auto"/>
        <w:right w:val="none" w:sz="0" w:space="0" w:color="auto"/>
      </w:divBdr>
    </w:div>
    <w:div w:id="387340585">
      <w:bodyDiv w:val="1"/>
      <w:marLeft w:val="0"/>
      <w:marRight w:val="0"/>
      <w:marTop w:val="0"/>
      <w:marBottom w:val="0"/>
      <w:divBdr>
        <w:top w:val="none" w:sz="0" w:space="0" w:color="auto"/>
        <w:left w:val="none" w:sz="0" w:space="0" w:color="auto"/>
        <w:bottom w:val="none" w:sz="0" w:space="0" w:color="auto"/>
        <w:right w:val="none" w:sz="0" w:space="0" w:color="auto"/>
      </w:divBdr>
    </w:div>
    <w:div w:id="389499278">
      <w:bodyDiv w:val="1"/>
      <w:marLeft w:val="0"/>
      <w:marRight w:val="0"/>
      <w:marTop w:val="0"/>
      <w:marBottom w:val="0"/>
      <w:divBdr>
        <w:top w:val="none" w:sz="0" w:space="0" w:color="auto"/>
        <w:left w:val="none" w:sz="0" w:space="0" w:color="auto"/>
        <w:bottom w:val="none" w:sz="0" w:space="0" w:color="auto"/>
        <w:right w:val="none" w:sz="0" w:space="0" w:color="auto"/>
      </w:divBdr>
    </w:div>
    <w:div w:id="390158807">
      <w:bodyDiv w:val="1"/>
      <w:marLeft w:val="0"/>
      <w:marRight w:val="0"/>
      <w:marTop w:val="0"/>
      <w:marBottom w:val="0"/>
      <w:divBdr>
        <w:top w:val="none" w:sz="0" w:space="0" w:color="auto"/>
        <w:left w:val="none" w:sz="0" w:space="0" w:color="auto"/>
        <w:bottom w:val="none" w:sz="0" w:space="0" w:color="auto"/>
        <w:right w:val="none" w:sz="0" w:space="0" w:color="auto"/>
      </w:divBdr>
    </w:div>
    <w:div w:id="413629983">
      <w:bodyDiv w:val="1"/>
      <w:marLeft w:val="0"/>
      <w:marRight w:val="0"/>
      <w:marTop w:val="0"/>
      <w:marBottom w:val="0"/>
      <w:divBdr>
        <w:top w:val="none" w:sz="0" w:space="0" w:color="auto"/>
        <w:left w:val="none" w:sz="0" w:space="0" w:color="auto"/>
        <w:bottom w:val="none" w:sz="0" w:space="0" w:color="auto"/>
        <w:right w:val="none" w:sz="0" w:space="0" w:color="auto"/>
      </w:divBdr>
    </w:div>
    <w:div w:id="429591480">
      <w:bodyDiv w:val="1"/>
      <w:marLeft w:val="0"/>
      <w:marRight w:val="0"/>
      <w:marTop w:val="0"/>
      <w:marBottom w:val="0"/>
      <w:divBdr>
        <w:top w:val="none" w:sz="0" w:space="0" w:color="auto"/>
        <w:left w:val="none" w:sz="0" w:space="0" w:color="auto"/>
        <w:bottom w:val="none" w:sz="0" w:space="0" w:color="auto"/>
        <w:right w:val="none" w:sz="0" w:space="0" w:color="auto"/>
      </w:divBdr>
    </w:div>
    <w:div w:id="438960880">
      <w:bodyDiv w:val="1"/>
      <w:marLeft w:val="0"/>
      <w:marRight w:val="0"/>
      <w:marTop w:val="0"/>
      <w:marBottom w:val="0"/>
      <w:divBdr>
        <w:top w:val="none" w:sz="0" w:space="0" w:color="auto"/>
        <w:left w:val="none" w:sz="0" w:space="0" w:color="auto"/>
        <w:bottom w:val="none" w:sz="0" w:space="0" w:color="auto"/>
        <w:right w:val="none" w:sz="0" w:space="0" w:color="auto"/>
      </w:divBdr>
    </w:div>
    <w:div w:id="488600530">
      <w:bodyDiv w:val="1"/>
      <w:marLeft w:val="0"/>
      <w:marRight w:val="0"/>
      <w:marTop w:val="0"/>
      <w:marBottom w:val="0"/>
      <w:divBdr>
        <w:top w:val="none" w:sz="0" w:space="0" w:color="auto"/>
        <w:left w:val="none" w:sz="0" w:space="0" w:color="auto"/>
        <w:bottom w:val="none" w:sz="0" w:space="0" w:color="auto"/>
        <w:right w:val="none" w:sz="0" w:space="0" w:color="auto"/>
      </w:divBdr>
    </w:div>
    <w:div w:id="510531180">
      <w:bodyDiv w:val="1"/>
      <w:marLeft w:val="0"/>
      <w:marRight w:val="0"/>
      <w:marTop w:val="0"/>
      <w:marBottom w:val="0"/>
      <w:divBdr>
        <w:top w:val="none" w:sz="0" w:space="0" w:color="auto"/>
        <w:left w:val="none" w:sz="0" w:space="0" w:color="auto"/>
        <w:bottom w:val="none" w:sz="0" w:space="0" w:color="auto"/>
        <w:right w:val="none" w:sz="0" w:space="0" w:color="auto"/>
      </w:divBdr>
    </w:div>
    <w:div w:id="527717282">
      <w:bodyDiv w:val="1"/>
      <w:marLeft w:val="0"/>
      <w:marRight w:val="0"/>
      <w:marTop w:val="0"/>
      <w:marBottom w:val="0"/>
      <w:divBdr>
        <w:top w:val="none" w:sz="0" w:space="0" w:color="auto"/>
        <w:left w:val="none" w:sz="0" w:space="0" w:color="auto"/>
        <w:bottom w:val="none" w:sz="0" w:space="0" w:color="auto"/>
        <w:right w:val="none" w:sz="0" w:space="0" w:color="auto"/>
      </w:divBdr>
    </w:div>
    <w:div w:id="543104199">
      <w:bodyDiv w:val="1"/>
      <w:marLeft w:val="0"/>
      <w:marRight w:val="0"/>
      <w:marTop w:val="0"/>
      <w:marBottom w:val="0"/>
      <w:divBdr>
        <w:top w:val="none" w:sz="0" w:space="0" w:color="auto"/>
        <w:left w:val="none" w:sz="0" w:space="0" w:color="auto"/>
        <w:bottom w:val="none" w:sz="0" w:space="0" w:color="auto"/>
        <w:right w:val="none" w:sz="0" w:space="0" w:color="auto"/>
      </w:divBdr>
    </w:div>
    <w:div w:id="581838789">
      <w:bodyDiv w:val="1"/>
      <w:marLeft w:val="0"/>
      <w:marRight w:val="0"/>
      <w:marTop w:val="0"/>
      <w:marBottom w:val="0"/>
      <w:divBdr>
        <w:top w:val="none" w:sz="0" w:space="0" w:color="auto"/>
        <w:left w:val="none" w:sz="0" w:space="0" w:color="auto"/>
        <w:bottom w:val="none" w:sz="0" w:space="0" w:color="auto"/>
        <w:right w:val="none" w:sz="0" w:space="0" w:color="auto"/>
      </w:divBdr>
    </w:div>
    <w:div w:id="601496572">
      <w:bodyDiv w:val="1"/>
      <w:marLeft w:val="0"/>
      <w:marRight w:val="0"/>
      <w:marTop w:val="0"/>
      <w:marBottom w:val="0"/>
      <w:divBdr>
        <w:top w:val="none" w:sz="0" w:space="0" w:color="auto"/>
        <w:left w:val="none" w:sz="0" w:space="0" w:color="auto"/>
        <w:bottom w:val="none" w:sz="0" w:space="0" w:color="auto"/>
        <w:right w:val="none" w:sz="0" w:space="0" w:color="auto"/>
      </w:divBdr>
    </w:div>
    <w:div w:id="603197173">
      <w:bodyDiv w:val="1"/>
      <w:marLeft w:val="0"/>
      <w:marRight w:val="0"/>
      <w:marTop w:val="0"/>
      <w:marBottom w:val="0"/>
      <w:divBdr>
        <w:top w:val="none" w:sz="0" w:space="0" w:color="auto"/>
        <w:left w:val="none" w:sz="0" w:space="0" w:color="auto"/>
        <w:bottom w:val="none" w:sz="0" w:space="0" w:color="auto"/>
        <w:right w:val="none" w:sz="0" w:space="0" w:color="auto"/>
      </w:divBdr>
    </w:div>
    <w:div w:id="603221730">
      <w:bodyDiv w:val="1"/>
      <w:marLeft w:val="0"/>
      <w:marRight w:val="0"/>
      <w:marTop w:val="0"/>
      <w:marBottom w:val="0"/>
      <w:divBdr>
        <w:top w:val="none" w:sz="0" w:space="0" w:color="auto"/>
        <w:left w:val="none" w:sz="0" w:space="0" w:color="auto"/>
        <w:bottom w:val="none" w:sz="0" w:space="0" w:color="auto"/>
        <w:right w:val="none" w:sz="0" w:space="0" w:color="auto"/>
      </w:divBdr>
    </w:div>
    <w:div w:id="608467184">
      <w:bodyDiv w:val="1"/>
      <w:marLeft w:val="0"/>
      <w:marRight w:val="0"/>
      <w:marTop w:val="0"/>
      <w:marBottom w:val="0"/>
      <w:divBdr>
        <w:top w:val="none" w:sz="0" w:space="0" w:color="auto"/>
        <w:left w:val="none" w:sz="0" w:space="0" w:color="auto"/>
        <w:bottom w:val="none" w:sz="0" w:space="0" w:color="auto"/>
        <w:right w:val="none" w:sz="0" w:space="0" w:color="auto"/>
      </w:divBdr>
    </w:div>
    <w:div w:id="649140958">
      <w:bodyDiv w:val="1"/>
      <w:marLeft w:val="0"/>
      <w:marRight w:val="0"/>
      <w:marTop w:val="0"/>
      <w:marBottom w:val="0"/>
      <w:divBdr>
        <w:top w:val="none" w:sz="0" w:space="0" w:color="auto"/>
        <w:left w:val="none" w:sz="0" w:space="0" w:color="auto"/>
        <w:bottom w:val="none" w:sz="0" w:space="0" w:color="auto"/>
        <w:right w:val="none" w:sz="0" w:space="0" w:color="auto"/>
      </w:divBdr>
    </w:div>
    <w:div w:id="657657185">
      <w:bodyDiv w:val="1"/>
      <w:marLeft w:val="0"/>
      <w:marRight w:val="0"/>
      <w:marTop w:val="0"/>
      <w:marBottom w:val="0"/>
      <w:divBdr>
        <w:top w:val="none" w:sz="0" w:space="0" w:color="auto"/>
        <w:left w:val="none" w:sz="0" w:space="0" w:color="auto"/>
        <w:bottom w:val="none" w:sz="0" w:space="0" w:color="auto"/>
        <w:right w:val="none" w:sz="0" w:space="0" w:color="auto"/>
      </w:divBdr>
    </w:div>
    <w:div w:id="660738232">
      <w:bodyDiv w:val="1"/>
      <w:marLeft w:val="0"/>
      <w:marRight w:val="0"/>
      <w:marTop w:val="0"/>
      <w:marBottom w:val="0"/>
      <w:divBdr>
        <w:top w:val="none" w:sz="0" w:space="0" w:color="auto"/>
        <w:left w:val="none" w:sz="0" w:space="0" w:color="auto"/>
        <w:bottom w:val="none" w:sz="0" w:space="0" w:color="auto"/>
        <w:right w:val="none" w:sz="0" w:space="0" w:color="auto"/>
      </w:divBdr>
    </w:div>
    <w:div w:id="670063485">
      <w:bodyDiv w:val="1"/>
      <w:marLeft w:val="0"/>
      <w:marRight w:val="0"/>
      <w:marTop w:val="0"/>
      <w:marBottom w:val="0"/>
      <w:divBdr>
        <w:top w:val="none" w:sz="0" w:space="0" w:color="auto"/>
        <w:left w:val="none" w:sz="0" w:space="0" w:color="auto"/>
        <w:bottom w:val="none" w:sz="0" w:space="0" w:color="auto"/>
        <w:right w:val="none" w:sz="0" w:space="0" w:color="auto"/>
      </w:divBdr>
    </w:div>
    <w:div w:id="672758996">
      <w:bodyDiv w:val="1"/>
      <w:marLeft w:val="0"/>
      <w:marRight w:val="0"/>
      <w:marTop w:val="0"/>
      <w:marBottom w:val="0"/>
      <w:divBdr>
        <w:top w:val="none" w:sz="0" w:space="0" w:color="auto"/>
        <w:left w:val="none" w:sz="0" w:space="0" w:color="auto"/>
        <w:bottom w:val="none" w:sz="0" w:space="0" w:color="auto"/>
        <w:right w:val="none" w:sz="0" w:space="0" w:color="auto"/>
      </w:divBdr>
    </w:div>
    <w:div w:id="716778044">
      <w:bodyDiv w:val="1"/>
      <w:marLeft w:val="0"/>
      <w:marRight w:val="0"/>
      <w:marTop w:val="0"/>
      <w:marBottom w:val="0"/>
      <w:divBdr>
        <w:top w:val="none" w:sz="0" w:space="0" w:color="auto"/>
        <w:left w:val="none" w:sz="0" w:space="0" w:color="auto"/>
        <w:bottom w:val="none" w:sz="0" w:space="0" w:color="auto"/>
        <w:right w:val="none" w:sz="0" w:space="0" w:color="auto"/>
      </w:divBdr>
    </w:div>
    <w:div w:id="727340653">
      <w:bodyDiv w:val="1"/>
      <w:marLeft w:val="0"/>
      <w:marRight w:val="0"/>
      <w:marTop w:val="0"/>
      <w:marBottom w:val="0"/>
      <w:divBdr>
        <w:top w:val="none" w:sz="0" w:space="0" w:color="auto"/>
        <w:left w:val="none" w:sz="0" w:space="0" w:color="auto"/>
        <w:bottom w:val="none" w:sz="0" w:space="0" w:color="auto"/>
        <w:right w:val="none" w:sz="0" w:space="0" w:color="auto"/>
      </w:divBdr>
    </w:div>
    <w:div w:id="734166491">
      <w:bodyDiv w:val="1"/>
      <w:marLeft w:val="0"/>
      <w:marRight w:val="0"/>
      <w:marTop w:val="0"/>
      <w:marBottom w:val="0"/>
      <w:divBdr>
        <w:top w:val="none" w:sz="0" w:space="0" w:color="auto"/>
        <w:left w:val="none" w:sz="0" w:space="0" w:color="auto"/>
        <w:bottom w:val="none" w:sz="0" w:space="0" w:color="auto"/>
        <w:right w:val="none" w:sz="0" w:space="0" w:color="auto"/>
      </w:divBdr>
    </w:div>
    <w:div w:id="742724721">
      <w:bodyDiv w:val="1"/>
      <w:marLeft w:val="0"/>
      <w:marRight w:val="0"/>
      <w:marTop w:val="0"/>
      <w:marBottom w:val="0"/>
      <w:divBdr>
        <w:top w:val="none" w:sz="0" w:space="0" w:color="auto"/>
        <w:left w:val="none" w:sz="0" w:space="0" w:color="auto"/>
        <w:bottom w:val="none" w:sz="0" w:space="0" w:color="auto"/>
        <w:right w:val="none" w:sz="0" w:space="0" w:color="auto"/>
      </w:divBdr>
    </w:div>
    <w:div w:id="745879524">
      <w:bodyDiv w:val="1"/>
      <w:marLeft w:val="0"/>
      <w:marRight w:val="0"/>
      <w:marTop w:val="0"/>
      <w:marBottom w:val="0"/>
      <w:divBdr>
        <w:top w:val="none" w:sz="0" w:space="0" w:color="auto"/>
        <w:left w:val="none" w:sz="0" w:space="0" w:color="auto"/>
        <w:bottom w:val="none" w:sz="0" w:space="0" w:color="auto"/>
        <w:right w:val="none" w:sz="0" w:space="0" w:color="auto"/>
      </w:divBdr>
    </w:div>
    <w:div w:id="749889670">
      <w:bodyDiv w:val="1"/>
      <w:marLeft w:val="0"/>
      <w:marRight w:val="0"/>
      <w:marTop w:val="0"/>
      <w:marBottom w:val="0"/>
      <w:divBdr>
        <w:top w:val="none" w:sz="0" w:space="0" w:color="auto"/>
        <w:left w:val="none" w:sz="0" w:space="0" w:color="auto"/>
        <w:bottom w:val="none" w:sz="0" w:space="0" w:color="auto"/>
        <w:right w:val="none" w:sz="0" w:space="0" w:color="auto"/>
      </w:divBdr>
    </w:div>
    <w:div w:id="750540111">
      <w:bodyDiv w:val="1"/>
      <w:marLeft w:val="0"/>
      <w:marRight w:val="0"/>
      <w:marTop w:val="0"/>
      <w:marBottom w:val="0"/>
      <w:divBdr>
        <w:top w:val="none" w:sz="0" w:space="0" w:color="auto"/>
        <w:left w:val="none" w:sz="0" w:space="0" w:color="auto"/>
        <w:bottom w:val="none" w:sz="0" w:space="0" w:color="auto"/>
        <w:right w:val="none" w:sz="0" w:space="0" w:color="auto"/>
      </w:divBdr>
    </w:div>
    <w:div w:id="767820504">
      <w:bodyDiv w:val="1"/>
      <w:marLeft w:val="0"/>
      <w:marRight w:val="0"/>
      <w:marTop w:val="0"/>
      <w:marBottom w:val="0"/>
      <w:divBdr>
        <w:top w:val="none" w:sz="0" w:space="0" w:color="auto"/>
        <w:left w:val="none" w:sz="0" w:space="0" w:color="auto"/>
        <w:bottom w:val="none" w:sz="0" w:space="0" w:color="auto"/>
        <w:right w:val="none" w:sz="0" w:space="0" w:color="auto"/>
      </w:divBdr>
    </w:div>
    <w:div w:id="773788258">
      <w:bodyDiv w:val="1"/>
      <w:marLeft w:val="0"/>
      <w:marRight w:val="0"/>
      <w:marTop w:val="0"/>
      <w:marBottom w:val="0"/>
      <w:divBdr>
        <w:top w:val="none" w:sz="0" w:space="0" w:color="auto"/>
        <w:left w:val="none" w:sz="0" w:space="0" w:color="auto"/>
        <w:bottom w:val="none" w:sz="0" w:space="0" w:color="auto"/>
        <w:right w:val="none" w:sz="0" w:space="0" w:color="auto"/>
      </w:divBdr>
    </w:div>
    <w:div w:id="848789454">
      <w:bodyDiv w:val="1"/>
      <w:marLeft w:val="0"/>
      <w:marRight w:val="0"/>
      <w:marTop w:val="0"/>
      <w:marBottom w:val="0"/>
      <w:divBdr>
        <w:top w:val="none" w:sz="0" w:space="0" w:color="auto"/>
        <w:left w:val="none" w:sz="0" w:space="0" w:color="auto"/>
        <w:bottom w:val="none" w:sz="0" w:space="0" w:color="auto"/>
        <w:right w:val="none" w:sz="0" w:space="0" w:color="auto"/>
      </w:divBdr>
    </w:div>
    <w:div w:id="877543663">
      <w:bodyDiv w:val="1"/>
      <w:marLeft w:val="0"/>
      <w:marRight w:val="0"/>
      <w:marTop w:val="0"/>
      <w:marBottom w:val="0"/>
      <w:divBdr>
        <w:top w:val="none" w:sz="0" w:space="0" w:color="auto"/>
        <w:left w:val="none" w:sz="0" w:space="0" w:color="auto"/>
        <w:bottom w:val="none" w:sz="0" w:space="0" w:color="auto"/>
        <w:right w:val="none" w:sz="0" w:space="0" w:color="auto"/>
      </w:divBdr>
    </w:div>
    <w:div w:id="904023141">
      <w:bodyDiv w:val="1"/>
      <w:marLeft w:val="0"/>
      <w:marRight w:val="0"/>
      <w:marTop w:val="0"/>
      <w:marBottom w:val="0"/>
      <w:divBdr>
        <w:top w:val="none" w:sz="0" w:space="0" w:color="auto"/>
        <w:left w:val="none" w:sz="0" w:space="0" w:color="auto"/>
        <w:bottom w:val="none" w:sz="0" w:space="0" w:color="auto"/>
        <w:right w:val="none" w:sz="0" w:space="0" w:color="auto"/>
      </w:divBdr>
    </w:div>
    <w:div w:id="922645167">
      <w:bodyDiv w:val="1"/>
      <w:marLeft w:val="0"/>
      <w:marRight w:val="0"/>
      <w:marTop w:val="0"/>
      <w:marBottom w:val="0"/>
      <w:divBdr>
        <w:top w:val="none" w:sz="0" w:space="0" w:color="auto"/>
        <w:left w:val="none" w:sz="0" w:space="0" w:color="auto"/>
        <w:bottom w:val="none" w:sz="0" w:space="0" w:color="auto"/>
        <w:right w:val="none" w:sz="0" w:space="0" w:color="auto"/>
      </w:divBdr>
    </w:div>
    <w:div w:id="922956944">
      <w:bodyDiv w:val="1"/>
      <w:marLeft w:val="0"/>
      <w:marRight w:val="0"/>
      <w:marTop w:val="0"/>
      <w:marBottom w:val="0"/>
      <w:divBdr>
        <w:top w:val="none" w:sz="0" w:space="0" w:color="auto"/>
        <w:left w:val="none" w:sz="0" w:space="0" w:color="auto"/>
        <w:bottom w:val="none" w:sz="0" w:space="0" w:color="auto"/>
        <w:right w:val="none" w:sz="0" w:space="0" w:color="auto"/>
      </w:divBdr>
    </w:div>
    <w:div w:id="933517356">
      <w:bodyDiv w:val="1"/>
      <w:marLeft w:val="0"/>
      <w:marRight w:val="0"/>
      <w:marTop w:val="0"/>
      <w:marBottom w:val="0"/>
      <w:divBdr>
        <w:top w:val="none" w:sz="0" w:space="0" w:color="auto"/>
        <w:left w:val="none" w:sz="0" w:space="0" w:color="auto"/>
        <w:bottom w:val="none" w:sz="0" w:space="0" w:color="auto"/>
        <w:right w:val="none" w:sz="0" w:space="0" w:color="auto"/>
      </w:divBdr>
    </w:div>
    <w:div w:id="948045361">
      <w:bodyDiv w:val="1"/>
      <w:marLeft w:val="0"/>
      <w:marRight w:val="0"/>
      <w:marTop w:val="0"/>
      <w:marBottom w:val="0"/>
      <w:divBdr>
        <w:top w:val="none" w:sz="0" w:space="0" w:color="auto"/>
        <w:left w:val="none" w:sz="0" w:space="0" w:color="auto"/>
        <w:bottom w:val="none" w:sz="0" w:space="0" w:color="auto"/>
        <w:right w:val="none" w:sz="0" w:space="0" w:color="auto"/>
      </w:divBdr>
    </w:div>
    <w:div w:id="969868180">
      <w:bodyDiv w:val="1"/>
      <w:marLeft w:val="0"/>
      <w:marRight w:val="0"/>
      <w:marTop w:val="0"/>
      <w:marBottom w:val="0"/>
      <w:divBdr>
        <w:top w:val="none" w:sz="0" w:space="0" w:color="auto"/>
        <w:left w:val="none" w:sz="0" w:space="0" w:color="auto"/>
        <w:bottom w:val="none" w:sz="0" w:space="0" w:color="auto"/>
        <w:right w:val="none" w:sz="0" w:space="0" w:color="auto"/>
      </w:divBdr>
    </w:div>
    <w:div w:id="997341148">
      <w:bodyDiv w:val="1"/>
      <w:marLeft w:val="0"/>
      <w:marRight w:val="0"/>
      <w:marTop w:val="0"/>
      <w:marBottom w:val="0"/>
      <w:divBdr>
        <w:top w:val="none" w:sz="0" w:space="0" w:color="auto"/>
        <w:left w:val="none" w:sz="0" w:space="0" w:color="auto"/>
        <w:bottom w:val="none" w:sz="0" w:space="0" w:color="auto"/>
        <w:right w:val="none" w:sz="0" w:space="0" w:color="auto"/>
      </w:divBdr>
    </w:div>
    <w:div w:id="1049575193">
      <w:bodyDiv w:val="1"/>
      <w:marLeft w:val="0"/>
      <w:marRight w:val="0"/>
      <w:marTop w:val="0"/>
      <w:marBottom w:val="0"/>
      <w:divBdr>
        <w:top w:val="none" w:sz="0" w:space="0" w:color="auto"/>
        <w:left w:val="none" w:sz="0" w:space="0" w:color="auto"/>
        <w:bottom w:val="none" w:sz="0" w:space="0" w:color="auto"/>
        <w:right w:val="none" w:sz="0" w:space="0" w:color="auto"/>
      </w:divBdr>
    </w:div>
    <w:div w:id="1077173927">
      <w:bodyDiv w:val="1"/>
      <w:marLeft w:val="0"/>
      <w:marRight w:val="0"/>
      <w:marTop w:val="0"/>
      <w:marBottom w:val="0"/>
      <w:divBdr>
        <w:top w:val="none" w:sz="0" w:space="0" w:color="auto"/>
        <w:left w:val="none" w:sz="0" w:space="0" w:color="auto"/>
        <w:bottom w:val="none" w:sz="0" w:space="0" w:color="auto"/>
        <w:right w:val="none" w:sz="0" w:space="0" w:color="auto"/>
      </w:divBdr>
    </w:div>
    <w:div w:id="1085998312">
      <w:bodyDiv w:val="1"/>
      <w:marLeft w:val="0"/>
      <w:marRight w:val="0"/>
      <w:marTop w:val="0"/>
      <w:marBottom w:val="0"/>
      <w:divBdr>
        <w:top w:val="none" w:sz="0" w:space="0" w:color="auto"/>
        <w:left w:val="none" w:sz="0" w:space="0" w:color="auto"/>
        <w:bottom w:val="none" w:sz="0" w:space="0" w:color="auto"/>
        <w:right w:val="none" w:sz="0" w:space="0" w:color="auto"/>
      </w:divBdr>
    </w:div>
    <w:div w:id="1100880794">
      <w:bodyDiv w:val="1"/>
      <w:marLeft w:val="0"/>
      <w:marRight w:val="0"/>
      <w:marTop w:val="0"/>
      <w:marBottom w:val="0"/>
      <w:divBdr>
        <w:top w:val="none" w:sz="0" w:space="0" w:color="auto"/>
        <w:left w:val="none" w:sz="0" w:space="0" w:color="auto"/>
        <w:bottom w:val="none" w:sz="0" w:space="0" w:color="auto"/>
        <w:right w:val="none" w:sz="0" w:space="0" w:color="auto"/>
      </w:divBdr>
    </w:div>
    <w:div w:id="1101532645">
      <w:bodyDiv w:val="1"/>
      <w:marLeft w:val="0"/>
      <w:marRight w:val="0"/>
      <w:marTop w:val="0"/>
      <w:marBottom w:val="0"/>
      <w:divBdr>
        <w:top w:val="none" w:sz="0" w:space="0" w:color="auto"/>
        <w:left w:val="none" w:sz="0" w:space="0" w:color="auto"/>
        <w:bottom w:val="none" w:sz="0" w:space="0" w:color="auto"/>
        <w:right w:val="none" w:sz="0" w:space="0" w:color="auto"/>
      </w:divBdr>
    </w:div>
    <w:div w:id="1152452329">
      <w:bodyDiv w:val="1"/>
      <w:marLeft w:val="0"/>
      <w:marRight w:val="0"/>
      <w:marTop w:val="0"/>
      <w:marBottom w:val="0"/>
      <w:divBdr>
        <w:top w:val="none" w:sz="0" w:space="0" w:color="auto"/>
        <w:left w:val="none" w:sz="0" w:space="0" w:color="auto"/>
        <w:bottom w:val="none" w:sz="0" w:space="0" w:color="auto"/>
        <w:right w:val="none" w:sz="0" w:space="0" w:color="auto"/>
      </w:divBdr>
    </w:div>
    <w:div w:id="1155224219">
      <w:bodyDiv w:val="1"/>
      <w:marLeft w:val="0"/>
      <w:marRight w:val="0"/>
      <w:marTop w:val="0"/>
      <w:marBottom w:val="0"/>
      <w:divBdr>
        <w:top w:val="none" w:sz="0" w:space="0" w:color="auto"/>
        <w:left w:val="none" w:sz="0" w:space="0" w:color="auto"/>
        <w:bottom w:val="none" w:sz="0" w:space="0" w:color="auto"/>
        <w:right w:val="none" w:sz="0" w:space="0" w:color="auto"/>
      </w:divBdr>
    </w:div>
    <w:div w:id="1158501755">
      <w:bodyDiv w:val="1"/>
      <w:marLeft w:val="0"/>
      <w:marRight w:val="0"/>
      <w:marTop w:val="0"/>
      <w:marBottom w:val="0"/>
      <w:divBdr>
        <w:top w:val="none" w:sz="0" w:space="0" w:color="auto"/>
        <w:left w:val="none" w:sz="0" w:space="0" w:color="auto"/>
        <w:bottom w:val="none" w:sz="0" w:space="0" w:color="auto"/>
        <w:right w:val="none" w:sz="0" w:space="0" w:color="auto"/>
      </w:divBdr>
    </w:div>
    <w:div w:id="1174607276">
      <w:bodyDiv w:val="1"/>
      <w:marLeft w:val="0"/>
      <w:marRight w:val="0"/>
      <w:marTop w:val="0"/>
      <w:marBottom w:val="0"/>
      <w:divBdr>
        <w:top w:val="none" w:sz="0" w:space="0" w:color="auto"/>
        <w:left w:val="none" w:sz="0" w:space="0" w:color="auto"/>
        <w:bottom w:val="none" w:sz="0" w:space="0" w:color="auto"/>
        <w:right w:val="none" w:sz="0" w:space="0" w:color="auto"/>
      </w:divBdr>
    </w:div>
    <w:div w:id="1178810956">
      <w:bodyDiv w:val="1"/>
      <w:marLeft w:val="0"/>
      <w:marRight w:val="0"/>
      <w:marTop w:val="0"/>
      <w:marBottom w:val="0"/>
      <w:divBdr>
        <w:top w:val="none" w:sz="0" w:space="0" w:color="auto"/>
        <w:left w:val="none" w:sz="0" w:space="0" w:color="auto"/>
        <w:bottom w:val="none" w:sz="0" w:space="0" w:color="auto"/>
        <w:right w:val="none" w:sz="0" w:space="0" w:color="auto"/>
      </w:divBdr>
    </w:div>
    <w:div w:id="1221399796">
      <w:bodyDiv w:val="1"/>
      <w:marLeft w:val="0"/>
      <w:marRight w:val="0"/>
      <w:marTop w:val="0"/>
      <w:marBottom w:val="0"/>
      <w:divBdr>
        <w:top w:val="none" w:sz="0" w:space="0" w:color="auto"/>
        <w:left w:val="none" w:sz="0" w:space="0" w:color="auto"/>
        <w:bottom w:val="none" w:sz="0" w:space="0" w:color="auto"/>
        <w:right w:val="none" w:sz="0" w:space="0" w:color="auto"/>
      </w:divBdr>
    </w:div>
    <w:div w:id="1248734722">
      <w:bodyDiv w:val="1"/>
      <w:marLeft w:val="0"/>
      <w:marRight w:val="0"/>
      <w:marTop w:val="0"/>
      <w:marBottom w:val="0"/>
      <w:divBdr>
        <w:top w:val="none" w:sz="0" w:space="0" w:color="auto"/>
        <w:left w:val="none" w:sz="0" w:space="0" w:color="auto"/>
        <w:bottom w:val="none" w:sz="0" w:space="0" w:color="auto"/>
        <w:right w:val="none" w:sz="0" w:space="0" w:color="auto"/>
      </w:divBdr>
    </w:div>
    <w:div w:id="1263873726">
      <w:bodyDiv w:val="1"/>
      <w:marLeft w:val="0"/>
      <w:marRight w:val="0"/>
      <w:marTop w:val="0"/>
      <w:marBottom w:val="0"/>
      <w:divBdr>
        <w:top w:val="none" w:sz="0" w:space="0" w:color="auto"/>
        <w:left w:val="none" w:sz="0" w:space="0" w:color="auto"/>
        <w:bottom w:val="none" w:sz="0" w:space="0" w:color="auto"/>
        <w:right w:val="none" w:sz="0" w:space="0" w:color="auto"/>
      </w:divBdr>
    </w:div>
    <w:div w:id="1266117605">
      <w:bodyDiv w:val="1"/>
      <w:marLeft w:val="0"/>
      <w:marRight w:val="0"/>
      <w:marTop w:val="0"/>
      <w:marBottom w:val="0"/>
      <w:divBdr>
        <w:top w:val="none" w:sz="0" w:space="0" w:color="auto"/>
        <w:left w:val="none" w:sz="0" w:space="0" w:color="auto"/>
        <w:bottom w:val="none" w:sz="0" w:space="0" w:color="auto"/>
        <w:right w:val="none" w:sz="0" w:space="0" w:color="auto"/>
      </w:divBdr>
    </w:div>
    <w:div w:id="1282303097">
      <w:bodyDiv w:val="1"/>
      <w:marLeft w:val="0"/>
      <w:marRight w:val="0"/>
      <w:marTop w:val="0"/>
      <w:marBottom w:val="0"/>
      <w:divBdr>
        <w:top w:val="none" w:sz="0" w:space="0" w:color="auto"/>
        <w:left w:val="none" w:sz="0" w:space="0" w:color="auto"/>
        <w:bottom w:val="none" w:sz="0" w:space="0" w:color="auto"/>
        <w:right w:val="none" w:sz="0" w:space="0" w:color="auto"/>
      </w:divBdr>
    </w:div>
    <w:div w:id="1306427087">
      <w:bodyDiv w:val="1"/>
      <w:marLeft w:val="0"/>
      <w:marRight w:val="0"/>
      <w:marTop w:val="0"/>
      <w:marBottom w:val="0"/>
      <w:divBdr>
        <w:top w:val="none" w:sz="0" w:space="0" w:color="auto"/>
        <w:left w:val="none" w:sz="0" w:space="0" w:color="auto"/>
        <w:bottom w:val="none" w:sz="0" w:space="0" w:color="auto"/>
        <w:right w:val="none" w:sz="0" w:space="0" w:color="auto"/>
      </w:divBdr>
    </w:div>
    <w:div w:id="1306618158">
      <w:bodyDiv w:val="1"/>
      <w:marLeft w:val="0"/>
      <w:marRight w:val="0"/>
      <w:marTop w:val="0"/>
      <w:marBottom w:val="0"/>
      <w:divBdr>
        <w:top w:val="none" w:sz="0" w:space="0" w:color="auto"/>
        <w:left w:val="none" w:sz="0" w:space="0" w:color="auto"/>
        <w:bottom w:val="none" w:sz="0" w:space="0" w:color="auto"/>
        <w:right w:val="none" w:sz="0" w:space="0" w:color="auto"/>
      </w:divBdr>
    </w:div>
    <w:div w:id="1308438751">
      <w:bodyDiv w:val="1"/>
      <w:marLeft w:val="0"/>
      <w:marRight w:val="0"/>
      <w:marTop w:val="0"/>
      <w:marBottom w:val="0"/>
      <w:divBdr>
        <w:top w:val="none" w:sz="0" w:space="0" w:color="auto"/>
        <w:left w:val="none" w:sz="0" w:space="0" w:color="auto"/>
        <w:bottom w:val="none" w:sz="0" w:space="0" w:color="auto"/>
        <w:right w:val="none" w:sz="0" w:space="0" w:color="auto"/>
      </w:divBdr>
    </w:div>
    <w:div w:id="1310328842">
      <w:bodyDiv w:val="1"/>
      <w:marLeft w:val="0"/>
      <w:marRight w:val="0"/>
      <w:marTop w:val="0"/>
      <w:marBottom w:val="0"/>
      <w:divBdr>
        <w:top w:val="none" w:sz="0" w:space="0" w:color="auto"/>
        <w:left w:val="none" w:sz="0" w:space="0" w:color="auto"/>
        <w:bottom w:val="none" w:sz="0" w:space="0" w:color="auto"/>
        <w:right w:val="none" w:sz="0" w:space="0" w:color="auto"/>
      </w:divBdr>
    </w:div>
    <w:div w:id="1316033410">
      <w:bodyDiv w:val="1"/>
      <w:marLeft w:val="0"/>
      <w:marRight w:val="0"/>
      <w:marTop w:val="0"/>
      <w:marBottom w:val="0"/>
      <w:divBdr>
        <w:top w:val="none" w:sz="0" w:space="0" w:color="auto"/>
        <w:left w:val="none" w:sz="0" w:space="0" w:color="auto"/>
        <w:bottom w:val="none" w:sz="0" w:space="0" w:color="auto"/>
        <w:right w:val="none" w:sz="0" w:space="0" w:color="auto"/>
      </w:divBdr>
    </w:div>
    <w:div w:id="1340356269">
      <w:bodyDiv w:val="1"/>
      <w:marLeft w:val="0"/>
      <w:marRight w:val="0"/>
      <w:marTop w:val="0"/>
      <w:marBottom w:val="0"/>
      <w:divBdr>
        <w:top w:val="none" w:sz="0" w:space="0" w:color="auto"/>
        <w:left w:val="none" w:sz="0" w:space="0" w:color="auto"/>
        <w:bottom w:val="none" w:sz="0" w:space="0" w:color="auto"/>
        <w:right w:val="none" w:sz="0" w:space="0" w:color="auto"/>
      </w:divBdr>
    </w:div>
    <w:div w:id="1340616773">
      <w:bodyDiv w:val="1"/>
      <w:marLeft w:val="0"/>
      <w:marRight w:val="0"/>
      <w:marTop w:val="0"/>
      <w:marBottom w:val="0"/>
      <w:divBdr>
        <w:top w:val="none" w:sz="0" w:space="0" w:color="auto"/>
        <w:left w:val="none" w:sz="0" w:space="0" w:color="auto"/>
        <w:bottom w:val="none" w:sz="0" w:space="0" w:color="auto"/>
        <w:right w:val="none" w:sz="0" w:space="0" w:color="auto"/>
      </w:divBdr>
    </w:div>
    <w:div w:id="1343387222">
      <w:bodyDiv w:val="1"/>
      <w:marLeft w:val="0"/>
      <w:marRight w:val="0"/>
      <w:marTop w:val="0"/>
      <w:marBottom w:val="0"/>
      <w:divBdr>
        <w:top w:val="none" w:sz="0" w:space="0" w:color="auto"/>
        <w:left w:val="none" w:sz="0" w:space="0" w:color="auto"/>
        <w:bottom w:val="none" w:sz="0" w:space="0" w:color="auto"/>
        <w:right w:val="none" w:sz="0" w:space="0" w:color="auto"/>
      </w:divBdr>
    </w:div>
    <w:div w:id="1344893627">
      <w:bodyDiv w:val="1"/>
      <w:marLeft w:val="0"/>
      <w:marRight w:val="0"/>
      <w:marTop w:val="0"/>
      <w:marBottom w:val="0"/>
      <w:divBdr>
        <w:top w:val="none" w:sz="0" w:space="0" w:color="auto"/>
        <w:left w:val="none" w:sz="0" w:space="0" w:color="auto"/>
        <w:bottom w:val="none" w:sz="0" w:space="0" w:color="auto"/>
        <w:right w:val="none" w:sz="0" w:space="0" w:color="auto"/>
      </w:divBdr>
    </w:div>
    <w:div w:id="1349255880">
      <w:bodyDiv w:val="1"/>
      <w:marLeft w:val="0"/>
      <w:marRight w:val="0"/>
      <w:marTop w:val="0"/>
      <w:marBottom w:val="0"/>
      <w:divBdr>
        <w:top w:val="none" w:sz="0" w:space="0" w:color="auto"/>
        <w:left w:val="none" w:sz="0" w:space="0" w:color="auto"/>
        <w:bottom w:val="none" w:sz="0" w:space="0" w:color="auto"/>
        <w:right w:val="none" w:sz="0" w:space="0" w:color="auto"/>
      </w:divBdr>
    </w:div>
    <w:div w:id="1361974404">
      <w:bodyDiv w:val="1"/>
      <w:marLeft w:val="0"/>
      <w:marRight w:val="0"/>
      <w:marTop w:val="0"/>
      <w:marBottom w:val="0"/>
      <w:divBdr>
        <w:top w:val="none" w:sz="0" w:space="0" w:color="auto"/>
        <w:left w:val="none" w:sz="0" w:space="0" w:color="auto"/>
        <w:bottom w:val="none" w:sz="0" w:space="0" w:color="auto"/>
        <w:right w:val="none" w:sz="0" w:space="0" w:color="auto"/>
      </w:divBdr>
    </w:div>
    <w:div w:id="1364094794">
      <w:bodyDiv w:val="1"/>
      <w:marLeft w:val="0"/>
      <w:marRight w:val="0"/>
      <w:marTop w:val="0"/>
      <w:marBottom w:val="0"/>
      <w:divBdr>
        <w:top w:val="none" w:sz="0" w:space="0" w:color="auto"/>
        <w:left w:val="none" w:sz="0" w:space="0" w:color="auto"/>
        <w:bottom w:val="none" w:sz="0" w:space="0" w:color="auto"/>
        <w:right w:val="none" w:sz="0" w:space="0" w:color="auto"/>
      </w:divBdr>
    </w:div>
    <w:div w:id="1380476073">
      <w:bodyDiv w:val="1"/>
      <w:marLeft w:val="0"/>
      <w:marRight w:val="0"/>
      <w:marTop w:val="0"/>
      <w:marBottom w:val="0"/>
      <w:divBdr>
        <w:top w:val="none" w:sz="0" w:space="0" w:color="auto"/>
        <w:left w:val="none" w:sz="0" w:space="0" w:color="auto"/>
        <w:bottom w:val="none" w:sz="0" w:space="0" w:color="auto"/>
        <w:right w:val="none" w:sz="0" w:space="0" w:color="auto"/>
      </w:divBdr>
    </w:div>
    <w:div w:id="1403140015">
      <w:bodyDiv w:val="1"/>
      <w:marLeft w:val="0"/>
      <w:marRight w:val="0"/>
      <w:marTop w:val="0"/>
      <w:marBottom w:val="0"/>
      <w:divBdr>
        <w:top w:val="none" w:sz="0" w:space="0" w:color="auto"/>
        <w:left w:val="none" w:sz="0" w:space="0" w:color="auto"/>
        <w:bottom w:val="none" w:sz="0" w:space="0" w:color="auto"/>
        <w:right w:val="none" w:sz="0" w:space="0" w:color="auto"/>
      </w:divBdr>
    </w:div>
    <w:div w:id="1406418754">
      <w:bodyDiv w:val="1"/>
      <w:marLeft w:val="0"/>
      <w:marRight w:val="0"/>
      <w:marTop w:val="0"/>
      <w:marBottom w:val="0"/>
      <w:divBdr>
        <w:top w:val="none" w:sz="0" w:space="0" w:color="auto"/>
        <w:left w:val="none" w:sz="0" w:space="0" w:color="auto"/>
        <w:bottom w:val="none" w:sz="0" w:space="0" w:color="auto"/>
        <w:right w:val="none" w:sz="0" w:space="0" w:color="auto"/>
      </w:divBdr>
    </w:div>
    <w:div w:id="1407609748">
      <w:bodyDiv w:val="1"/>
      <w:marLeft w:val="0"/>
      <w:marRight w:val="0"/>
      <w:marTop w:val="0"/>
      <w:marBottom w:val="0"/>
      <w:divBdr>
        <w:top w:val="none" w:sz="0" w:space="0" w:color="auto"/>
        <w:left w:val="none" w:sz="0" w:space="0" w:color="auto"/>
        <w:bottom w:val="none" w:sz="0" w:space="0" w:color="auto"/>
        <w:right w:val="none" w:sz="0" w:space="0" w:color="auto"/>
      </w:divBdr>
    </w:div>
    <w:div w:id="1413698714">
      <w:bodyDiv w:val="1"/>
      <w:marLeft w:val="0"/>
      <w:marRight w:val="0"/>
      <w:marTop w:val="0"/>
      <w:marBottom w:val="0"/>
      <w:divBdr>
        <w:top w:val="none" w:sz="0" w:space="0" w:color="auto"/>
        <w:left w:val="none" w:sz="0" w:space="0" w:color="auto"/>
        <w:bottom w:val="none" w:sz="0" w:space="0" w:color="auto"/>
        <w:right w:val="none" w:sz="0" w:space="0" w:color="auto"/>
      </w:divBdr>
    </w:div>
    <w:div w:id="1417170154">
      <w:bodyDiv w:val="1"/>
      <w:marLeft w:val="0"/>
      <w:marRight w:val="0"/>
      <w:marTop w:val="0"/>
      <w:marBottom w:val="0"/>
      <w:divBdr>
        <w:top w:val="none" w:sz="0" w:space="0" w:color="auto"/>
        <w:left w:val="none" w:sz="0" w:space="0" w:color="auto"/>
        <w:bottom w:val="none" w:sz="0" w:space="0" w:color="auto"/>
        <w:right w:val="none" w:sz="0" w:space="0" w:color="auto"/>
      </w:divBdr>
    </w:div>
    <w:div w:id="1438333727">
      <w:bodyDiv w:val="1"/>
      <w:marLeft w:val="0"/>
      <w:marRight w:val="0"/>
      <w:marTop w:val="0"/>
      <w:marBottom w:val="0"/>
      <w:divBdr>
        <w:top w:val="none" w:sz="0" w:space="0" w:color="auto"/>
        <w:left w:val="none" w:sz="0" w:space="0" w:color="auto"/>
        <w:bottom w:val="none" w:sz="0" w:space="0" w:color="auto"/>
        <w:right w:val="none" w:sz="0" w:space="0" w:color="auto"/>
      </w:divBdr>
    </w:div>
    <w:div w:id="1447119970">
      <w:bodyDiv w:val="1"/>
      <w:marLeft w:val="0"/>
      <w:marRight w:val="0"/>
      <w:marTop w:val="0"/>
      <w:marBottom w:val="0"/>
      <w:divBdr>
        <w:top w:val="none" w:sz="0" w:space="0" w:color="auto"/>
        <w:left w:val="none" w:sz="0" w:space="0" w:color="auto"/>
        <w:bottom w:val="none" w:sz="0" w:space="0" w:color="auto"/>
        <w:right w:val="none" w:sz="0" w:space="0" w:color="auto"/>
      </w:divBdr>
    </w:div>
    <w:div w:id="1454980425">
      <w:bodyDiv w:val="1"/>
      <w:marLeft w:val="0"/>
      <w:marRight w:val="0"/>
      <w:marTop w:val="0"/>
      <w:marBottom w:val="0"/>
      <w:divBdr>
        <w:top w:val="none" w:sz="0" w:space="0" w:color="auto"/>
        <w:left w:val="none" w:sz="0" w:space="0" w:color="auto"/>
        <w:bottom w:val="none" w:sz="0" w:space="0" w:color="auto"/>
        <w:right w:val="none" w:sz="0" w:space="0" w:color="auto"/>
      </w:divBdr>
    </w:div>
    <w:div w:id="1480029670">
      <w:bodyDiv w:val="1"/>
      <w:marLeft w:val="0"/>
      <w:marRight w:val="0"/>
      <w:marTop w:val="0"/>
      <w:marBottom w:val="0"/>
      <w:divBdr>
        <w:top w:val="none" w:sz="0" w:space="0" w:color="auto"/>
        <w:left w:val="none" w:sz="0" w:space="0" w:color="auto"/>
        <w:bottom w:val="none" w:sz="0" w:space="0" w:color="auto"/>
        <w:right w:val="none" w:sz="0" w:space="0" w:color="auto"/>
      </w:divBdr>
    </w:div>
    <w:div w:id="1482650818">
      <w:bodyDiv w:val="1"/>
      <w:marLeft w:val="0"/>
      <w:marRight w:val="0"/>
      <w:marTop w:val="0"/>
      <w:marBottom w:val="0"/>
      <w:divBdr>
        <w:top w:val="none" w:sz="0" w:space="0" w:color="auto"/>
        <w:left w:val="none" w:sz="0" w:space="0" w:color="auto"/>
        <w:bottom w:val="none" w:sz="0" w:space="0" w:color="auto"/>
        <w:right w:val="none" w:sz="0" w:space="0" w:color="auto"/>
      </w:divBdr>
    </w:div>
    <w:div w:id="1502087084">
      <w:bodyDiv w:val="1"/>
      <w:marLeft w:val="0"/>
      <w:marRight w:val="0"/>
      <w:marTop w:val="0"/>
      <w:marBottom w:val="0"/>
      <w:divBdr>
        <w:top w:val="none" w:sz="0" w:space="0" w:color="auto"/>
        <w:left w:val="none" w:sz="0" w:space="0" w:color="auto"/>
        <w:bottom w:val="none" w:sz="0" w:space="0" w:color="auto"/>
        <w:right w:val="none" w:sz="0" w:space="0" w:color="auto"/>
      </w:divBdr>
    </w:div>
    <w:div w:id="1521705293">
      <w:bodyDiv w:val="1"/>
      <w:marLeft w:val="0"/>
      <w:marRight w:val="0"/>
      <w:marTop w:val="0"/>
      <w:marBottom w:val="0"/>
      <w:divBdr>
        <w:top w:val="none" w:sz="0" w:space="0" w:color="auto"/>
        <w:left w:val="none" w:sz="0" w:space="0" w:color="auto"/>
        <w:bottom w:val="none" w:sz="0" w:space="0" w:color="auto"/>
        <w:right w:val="none" w:sz="0" w:space="0" w:color="auto"/>
      </w:divBdr>
    </w:div>
    <w:div w:id="1523089057">
      <w:bodyDiv w:val="1"/>
      <w:marLeft w:val="0"/>
      <w:marRight w:val="0"/>
      <w:marTop w:val="0"/>
      <w:marBottom w:val="0"/>
      <w:divBdr>
        <w:top w:val="none" w:sz="0" w:space="0" w:color="auto"/>
        <w:left w:val="none" w:sz="0" w:space="0" w:color="auto"/>
        <w:bottom w:val="none" w:sz="0" w:space="0" w:color="auto"/>
        <w:right w:val="none" w:sz="0" w:space="0" w:color="auto"/>
      </w:divBdr>
    </w:div>
    <w:div w:id="1524636634">
      <w:bodyDiv w:val="1"/>
      <w:marLeft w:val="0"/>
      <w:marRight w:val="0"/>
      <w:marTop w:val="0"/>
      <w:marBottom w:val="0"/>
      <w:divBdr>
        <w:top w:val="none" w:sz="0" w:space="0" w:color="auto"/>
        <w:left w:val="none" w:sz="0" w:space="0" w:color="auto"/>
        <w:bottom w:val="none" w:sz="0" w:space="0" w:color="auto"/>
        <w:right w:val="none" w:sz="0" w:space="0" w:color="auto"/>
      </w:divBdr>
    </w:div>
    <w:div w:id="1532376106">
      <w:bodyDiv w:val="1"/>
      <w:marLeft w:val="0"/>
      <w:marRight w:val="0"/>
      <w:marTop w:val="0"/>
      <w:marBottom w:val="0"/>
      <w:divBdr>
        <w:top w:val="none" w:sz="0" w:space="0" w:color="auto"/>
        <w:left w:val="none" w:sz="0" w:space="0" w:color="auto"/>
        <w:bottom w:val="none" w:sz="0" w:space="0" w:color="auto"/>
        <w:right w:val="none" w:sz="0" w:space="0" w:color="auto"/>
      </w:divBdr>
    </w:div>
    <w:div w:id="1536845849">
      <w:bodyDiv w:val="1"/>
      <w:marLeft w:val="0"/>
      <w:marRight w:val="0"/>
      <w:marTop w:val="0"/>
      <w:marBottom w:val="0"/>
      <w:divBdr>
        <w:top w:val="none" w:sz="0" w:space="0" w:color="auto"/>
        <w:left w:val="none" w:sz="0" w:space="0" w:color="auto"/>
        <w:bottom w:val="none" w:sz="0" w:space="0" w:color="auto"/>
        <w:right w:val="none" w:sz="0" w:space="0" w:color="auto"/>
      </w:divBdr>
    </w:div>
    <w:div w:id="1544169068">
      <w:bodyDiv w:val="1"/>
      <w:marLeft w:val="0"/>
      <w:marRight w:val="0"/>
      <w:marTop w:val="0"/>
      <w:marBottom w:val="0"/>
      <w:divBdr>
        <w:top w:val="none" w:sz="0" w:space="0" w:color="auto"/>
        <w:left w:val="none" w:sz="0" w:space="0" w:color="auto"/>
        <w:bottom w:val="none" w:sz="0" w:space="0" w:color="auto"/>
        <w:right w:val="none" w:sz="0" w:space="0" w:color="auto"/>
      </w:divBdr>
    </w:div>
    <w:div w:id="1555773657">
      <w:bodyDiv w:val="1"/>
      <w:marLeft w:val="0"/>
      <w:marRight w:val="0"/>
      <w:marTop w:val="0"/>
      <w:marBottom w:val="0"/>
      <w:divBdr>
        <w:top w:val="none" w:sz="0" w:space="0" w:color="auto"/>
        <w:left w:val="none" w:sz="0" w:space="0" w:color="auto"/>
        <w:bottom w:val="none" w:sz="0" w:space="0" w:color="auto"/>
        <w:right w:val="none" w:sz="0" w:space="0" w:color="auto"/>
      </w:divBdr>
    </w:div>
    <w:div w:id="1570379006">
      <w:bodyDiv w:val="1"/>
      <w:marLeft w:val="0"/>
      <w:marRight w:val="0"/>
      <w:marTop w:val="0"/>
      <w:marBottom w:val="0"/>
      <w:divBdr>
        <w:top w:val="none" w:sz="0" w:space="0" w:color="auto"/>
        <w:left w:val="none" w:sz="0" w:space="0" w:color="auto"/>
        <w:bottom w:val="none" w:sz="0" w:space="0" w:color="auto"/>
        <w:right w:val="none" w:sz="0" w:space="0" w:color="auto"/>
      </w:divBdr>
    </w:div>
    <w:div w:id="1592465276">
      <w:bodyDiv w:val="1"/>
      <w:marLeft w:val="0"/>
      <w:marRight w:val="0"/>
      <w:marTop w:val="0"/>
      <w:marBottom w:val="0"/>
      <w:divBdr>
        <w:top w:val="none" w:sz="0" w:space="0" w:color="auto"/>
        <w:left w:val="none" w:sz="0" w:space="0" w:color="auto"/>
        <w:bottom w:val="none" w:sz="0" w:space="0" w:color="auto"/>
        <w:right w:val="none" w:sz="0" w:space="0" w:color="auto"/>
      </w:divBdr>
    </w:div>
    <w:div w:id="1593391761">
      <w:bodyDiv w:val="1"/>
      <w:marLeft w:val="0"/>
      <w:marRight w:val="0"/>
      <w:marTop w:val="0"/>
      <w:marBottom w:val="0"/>
      <w:divBdr>
        <w:top w:val="none" w:sz="0" w:space="0" w:color="auto"/>
        <w:left w:val="none" w:sz="0" w:space="0" w:color="auto"/>
        <w:bottom w:val="none" w:sz="0" w:space="0" w:color="auto"/>
        <w:right w:val="none" w:sz="0" w:space="0" w:color="auto"/>
      </w:divBdr>
    </w:div>
    <w:div w:id="1596205656">
      <w:bodyDiv w:val="1"/>
      <w:marLeft w:val="0"/>
      <w:marRight w:val="0"/>
      <w:marTop w:val="0"/>
      <w:marBottom w:val="0"/>
      <w:divBdr>
        <w:top w:val="none" w:sz="0" w:space="0" w:color="auto"/>
        <w:left w:val="none" w:sz="0" w:space="0" w:color="auto"/>
        <w:bottom w:val="none" w:sz="0" w:space="0" w:color="auto"/>
        <w:right w:val="none" w:sz="0" w:space="0" w:color="auto"/>
      </w:divBdr>
    </w:div>
    <w:div w:id="1597178334">
      <w:bodyDiv w:val="1"/>
      <w:marLeft w:val="0"/>
      <w:marRight w:val="0"/>
      <w:marTop w:val="0"/>
      <w:marBottom w:val="0"/>
      <w:divBdr>
        <w:top w:val="none" w:sz="0" w:space="0" w:color="auto"/>
        <w:left w:val="none" w:sz="0" w:space="0" w:color="auto"/>
        <w:bottom w:val="none" w:sz="0" w:space="0" w:color="auto"/>
        <w:right w:val="none" w:sz="0" w:space="0" w:color="auto"/>
      </w:divBdr>
    </w:div>
    <w:div w:id="1609654341">
      <w:bodyDiv w:val="1"/>
      <w:marLeft w:val="0"/>
      <w:marRight w:val="0"/>
      <w:marTop w:val="0"/>
      <w:marBottom w:val="0"/>
      <w:divBdr>
        <w:top w:val="none" w:sz="0" w:space="0" w:color="auto"/>
        <w:left w:val="none" w:sz="0" w:space="0" w:color="auto"/>
        <w:bottom w:val="none" w:sz="0" w:space="0" w:color="auto"/>
        <w:right w:val="none" w:sz="0" w:space="0" w:color="auto"/>
      </w:divBdr>
    </w:div>
    <w:div w:id="1633173784">
      <w:bodyDiv w:val="1"/>
      <w:marLeft w:val="0"/>
      <w:marRight w:val="0"/>
      <w:marTop w:val="0"/>
      <w:marBottom w:val="0"/>
      <w:divBdr>
        <w:top w:val="none" w:sz="0" w:space="0" w:color="auto"/>
        <w:left w:val="none" w:sz="0" w:space="0" w:color="auto"/>
        <w:bottom w:val="none" w:sz="0" w:space="0" w:color="auto"/>
        <w:right w:val="none" w:sz="0" w:space="0" w:color="auto"/>
      </w:divBdr>
    </w:div>
    <w:div w:id="1642537882">
      <w:bodyDiv w:val="1"/>
      <w:marLeft w:val="0"/>
      <w:marRight w:val="0"/>
      <w:marTop w:val="0"/>
      <w:marBottom w:val="0"/>
      <w:divBdr>
        <w:top w:val="none" w:sz="0" w:space="0" w:color="auto"/>
        <w:left w:val="none" w:sz="0" w:space="0" w:color="auto"/>
        <w:bottom w:val="none" w:sz="0" w:space="0" w:color="auto"/>
        <w:right w:val="none" w:sz="0" w:space="0" w:color="auto"/>
      </w:divBdr>
    </w:div>
    <w:div w:id="1645085381">
      <w:bodyDiv w:val="1"/>
      <w:marLeft w:val="0"/>
      <w:marRight w:val="0"/>
      <w:marTop w:val="0"/>
      <w:marBottom w:val="0"/>
      <w:divBdr>
        <w:top w:val="none" w:sz="0" w:space="0" w:color="auto"/>
        <w:left w:val="none" w:sz="0" w:space="0" w:color="auto"/>
        <w:bottom w:val="none" w:sz="0" w:space="0" w:color="auto"/>
        <w:right w:val="none" w:sz="0" w:space="0" w:color="auto"/>
      </w:divBdr>
    </w:div>
    <w:div w:id="1667171463">
      <w:bodyDiv w:val="1"/>
      <w:marLeft w:val="0"/>
      <w:marRight w:val="0"/>
      <w:marTop w:val="0"/>
      <w:marBottom w:val="0"/>
      <w:divBdr>
        <w:top w:val="none" w:sz="0" w:space="0" w:color="auto"/>
        <w:left w:val="none" w:sz="0" w:space="0" w:color="auto"/>
        <w:bottom w:val="none" w:sz="0" w:space="0" w:color="auto"/>
        <w:right w:val="none" w:sz="0" w:space="0" w:color="auto"/>
      </w:divBdr>
    </w:div>
    <w:div w:id="1684042274">
      <w:bodyDiv w:val="1"/>
      <w:marLeft w:val="0"/>
      <w:marRight w:val="0"/>
      <w:marTop w:val="0"/>
      <w:marBottom w:val="0"/>
      <w:divBdr>
        <w:top w:val="none" w:sz="0" w:space="0" w:color="auto"/>
        <w:left w:val="none" w:sz="0" w:space="0" w:color="auto"/>
        <w:bottom w:val="none" w:sz="0" w:space="0" w:color="auto"/>
        <w:right w:val="none" w:sz="0" w:space="0" w:color="auto"/>
      </w:divBdr>
    </w:div>
    <w:div w:id="1710565233">
      <w:bodyDiv w:val="1"/>
      <w:marLeft w:val="0"/>
      <w:marRight w:val="0"/>
      <w:marTop w:val="0"/>
      <w:marBottom w:val="0"/>
      <w:divBdr>
        <w:top w:val="none" w:sz="0" w:space="0" w:color="auto"/>
        <w:left w:val="none" w:sz="0" w:space="0" w:color="auto"/>
        <w:bottom w:val="none" w:sz="0" w:space="0" w:color="auto"/>
        <w:right w:val="none" w:sz="0" w:space="0" w:color="auto"/>
      </w:divBdr>
    </w:div>
    <w:div w:id="1731611040">
      <w:bodyDiv w:val="1"/>
      <w:marLeft w:val="0"/>
      <w:marRight w:val="0"/>
      <w:marTop w:val="0"/>
      <w:marBottom w:val="0"/>
      <w:divBdr>
        <w:top w:val="none" w:sz="0" w:space="0" w:color="auto"/>
        <w:left w:val="none" w:sz="0" w:space="0" w:color="auto"/>
        <w:bottom w:val="none" w:sz="0" w:space="0" w:color="auto"/>
        <w:right w:val="none" w:sz="0" w:space="0" w:color="auto"/>
      </w:divBdr>
    </w:div>
    <w:div w:id="1734887661">
      <w:bodyDiv w:val="1"/>
      <w:marLeft w:val="0"/>
      <w:marRight w:val="0"/>
      <w:marTop w:val="0"/>
      <w:marBottom w:val="0"/>
      <w:divBdr>
        <w:top w:val="none" w:sz="0" w:space="0" w:color="auto"/>
        <w:left w:val="none" w:sz="0" w:space="0" w:color="auto"/>
        <w:bottom w:val="none" w:sz="0" w:space="0" w:color="auto"/>
        <w:right w:val="none" w:sz="0" w:space="0" w:color="auto"/>
      </w:divBdr>
    </w:div>
    <w:div w:id="1740706833">
      <w:bodyDiv w:val="1"/>
      <w:marLeft w:val="0"/>
      <w:marRight w:val="0"/>
      <w:marTop w:val="0"/>
      <w:marBottom w:val="0"/>
      <w:divBdr>
        <w:top w:val="none" w:sz="0" w:space="0" w:color="auto"/>
        <w:left w:val="none" w:sz="0" w:space="0" w:color="auto"/>
        <w:bottom w:val="none" w:sz="0" w:space="0" w:color="auto"/>
        <w:right w:val="none" w:sz="0" w:space="0" w:color="auto"/>
      </w:divBdr>
    </w:div>
    <w:div w:id="1761027924">
      <w:bodyDiv w:val="1"/>
      <w:marLeft w:val="0"/>
      <w:marRight w:val="0"/>
      <w:marTop w:val="0"/>
      <w:marBottom w:val="0"/>
      <w:divBdr>
        <w:top w:val="none" w:sz="0" w:space="0" w:color="auto"/>
        <w:left w:val="none" w:sz="0" w:space="0" w:color="auto"/>
        <w:bottom w:val="none" w:sz="0" w:space="0" w:color="auto"/>
        <w:right w:val="none" w:sz="0" w:space="0" w:color="auto"/>
      </w:divBdr>
    </w:div>
    <w:div w:id="1765881763">
      <w:bodyDiv w:val="1"/>
      <w:marLeft w:val="0"/>
      <w:marRight w:val="0"/>
      <w:marTop w:val="0"/>
      <w:marBottom w:val="0"/>
      <w:divBdr>
        <w:top w:val="none" w:sz="0" w:space="0" w:color="auto"/>
        <w:left w:val="none" w:sz="0" w:space="0" w:color="auto"/>
        <w:bottom w:val="none" w:sz="0" w:space="0" w:color="auto"/>
        <w:right w:val="none" w:sz="0" w:space="0" w:color="auto"/>
      </w:divBdr>
    </w:div>
    <w:div w:id="1782384365">
      <w:bodyDiv w:val="1"/>
      <w:marLeft w:val="0"/>
      <w:marRight w:val="0"/>
      <w:marTop w:val="0"/>
      <w:marBottom w:val="0"/>
      <w:divBdr>
        <w:top w:val="none" w:sz="0" w:space="0" w:color="auto"/>
        <w:left w:val="none" w:sz="0" w:space="0" w:color="auto"/>
        <w:bottom w:val="none" w:sz="0" w:space="0" w:color="auto"/>
        <w:right w:val="none" w:sz="0" w:space="0" w:color="auto"/>
      </w:divBdr>
    </w:div>
    <w:div w:id="1785803325">
      <w:bodyDiv w:val="1"/>
      <w:marLeft w:val="0"/>
      <w:marRight w:val="0"/>
      <w:marTop w:val="0"/>
      <w:marBottom w:val="0"/>
      <w:divBdr>
        <w:top w:val="none" w:sz="0" w:space="0" w:color="auto"/>
        <w:left w:val="none" w:sz="0" w:space="0" w:color="auto"/>
        <w:bottom w:val="none" w:sz="0" w:space="0" w:color="auto"/>
        <w:right w:val="none" w:sz="0" w:space="0" w:color="auto"/>
      </w:divBdr>
    </w:div>
    <w:div w:id="1793666530">
      <w:bodyDiv w:val="1"/>
      <w:marLeft w:val="0"/>
      <w:marRight w:val="0"/>
      <w:marTop w:val="0"/>
      <w:marBottom w:val="0"/>
      <w:divBdr>
        <w:top w:val="none" w:sz="0" w:space="0" w:color="auto"/>
        <w:left w:val="none" w:sz="0" w:space="0" w:color="auto"/>
        <w:bottom w:val="none" w:sz="0" w:space="0" w:color="auto"/>
        <w:right w:val="none" w:sz="0" w:space="0" w:color="auto"/>
      </w:divBdr>
    </w:div>
    <w:div w:id="1821967710">
      <w:bodyDiv w:val="1"/>
      <w:marLeft w:val="0"/>
      <w:marRight w:val="0"/>
      <w:marTop w:val="0"/>
      <w:marBottom w:val="0"/>
      <w:divBdr>
        <w:top w:val="none" w:sz="0" w:space="0" w:color="auto"/>
        <w:left w:val="none" w:sz="0" w:space="0" w:color="auto"/>
        <w:bottom w:val="none" w:sz="0" w:space="0" w:color="auto"/>
        <w:right w:val="none" w:sz="0" w:space="0" w:color="auto"/>
      </w:divBdr>
    </w:div>
    <w:div w:id="1833443666">
      <w:bodyDiv w:val="1"/>
      <w:marLeft w:val="0"/>
      <w:marRight w:val="0"/>
      <w:marTop w:val="0"/>
      <w:marBottom w:val="0"/>
      <w:divBdr>
        <w:top w:val="none" w:sz="0" w:space="0" w:color="auto"/>
        <w:left w:val="none" w:sz="0" w:space="0" w:color="auto"/>
        <w:bottom w:val="none" w:sz="0" w:space="0" w:color="auto"/>
        <w:right w:val="none" w:sz="0" w:space="0" w:color="auto"/>
      </w:divBdr>
    </w:div>
    <w:div w:id="1842574635">
      <w:bodyDiv w:val="1"/>
      <w:marLeft w:val="0"/>
      <w:marRight w:val="0"/>
      <w:marTop w:val="0"/>
      <w:marBottom w:val="0"/>
      <w:divBdr>
        <w:top w:val="none" w:sz="0" w:space="0" w:color="auto"/>
        <w:left w:val="none" w:sz="0" w:space="0" w:color="auto"/>
        <w:bottom w:val="none" w:sz="0" w:space="0" w:color="auto"/>
        <w:right w:val="none" w:sz="0" w:space="0" w:color="auto"/>
      </w:divBdr>
    </w:div>
    <w:div w:id="1846240777">
      <w:bodyDiv w:val="1"/>
      <w:marLeft w:val="0"/>
      <w:marRight w:val="0"/>
      <w:marTop w:val="0"/>
      <w:marBottom w:val="0"/>
      <w:divBdr>
        <w:top w:val="none" w:sz="0" w:space="0" w:color="auto"/>
        <w:left w:val="none" w:sz="0" w:space="0" w:color="auto"/>
        <w:bottom w:val="none" w:sz="0" w:space="0" w:color="auto"/>
        <w:right w:val="none" w:sz="0" w:space="0" w:color="auto"/>
      </w:divBdr>
    </w:div>
    <w:div w:id="1871411373">
      <w:bodyDiv w:val="1"/>
      <w:marLeft w:val="0"/>
      <w:marRight w:val="0"/>
      <w:marTop w:val="0"/>
      <w:marBottom w:val="0"/>
      <w:divBdr>
        <w:top w:val="none" w:sz="0" w:space="0" w:color="auto"/>
        <w:left w:val="none" w:sz="0" w:space="0" w:color="auto"/>
        <w:bottom w:val="none" w:sz="0" w:space="0" w:color="auto"/>
        <w:right w:val="none" w:sz="0" w:space="0" w:color="auto"/>
      </w:divBdr>
    </w:div>
    <w:div w:id="1888178671">
      <w:bodyDiv w:val="1"/>
      <w:marLeft w:val="0"/>
      <w:marRight w:val="0"/>
      <w:marTop w:val="0"/>
      <w:marBottom w:val="0"/>
      <w:divBdr>
        <w:top w:val="none" w:sz="0" w:space="0" w:color="auto"/>
        <w:left w:val="none" w:sz="0" w:space="0" w:color="auto"/>
        <w:bottom w:val="none" w:sz="0" w:space="0" w:color="auto"/>
        <w:right w:val="none" w:sz="0" w:space="0" w:color="auto"/>
      </w:divBdr>
    </w:div>
    <w:div w:id="1901206868">
      <w:bodyDiv w:val="1"/>
      <w:marLeft w:val="0"/>
      <w:marRight w:val="0"/>
      <w:marTop w:val="0"/>
      <w:marBottom w:val="0"/>
      <w:divBdr>
        <w:top w:val="none" w:sz="0" w:space="0" w:color="auto"/>
        <w:left w:val="none" w:sz="0" w:space="0" w:color="auto"/>
        <w:bottom w:val="none" w:sz="0" w:space="0" w:color="auto"/>
        <w:right w:val="none" w:sz="0" w:space="0" w:color="auto"/>
      </w:divBdr>
    </w:div>
    <w:div w:id="1909807782">
      <w:bodyDiv w:val="1"/>
      <w:marLeft w:val="0"/>
      <w:marRight w:val="0"/>
      <w:marTop w:val="0"/>
      <w:marBottom w:val="0"/>
      <w:divBdr>
        <w:top w:val="none" w:sz="0" w:space="0" w:color="auto"/>
        <w:left w:val="none" w:sz="0" w:space="0" w:color="auto"/>
        <w:bottom w:val="none" w:sz="0" w:space="0" w:color="auto"/>
        <w:right w:val="none" w:sz="0" w:space="0" w:color="auto"/>
      </w:divBdr>
    </w:div>
    <w:div w:id="1936399116">
      <w:bodyDiv w:val="1"/>
      <w:marLeft w:val="0"/>
      <w:marRight w:val="0"/>
      <w:marTop w:val="0"/>
      <w:marBottom w:val="0"/>
      <w:divBdr>
        <w:top w:val="none" w:sz="0" w:space="0" w:color="auto"/>
        <w:left w:val="none" w:sz="0" w:space="0" w:color="auto"/>
        <w:bottom w:val="none" w:sz="0" w:space="0" w:color="auto"/>
        <w:right w:val="none" w:sz="0" w:space="0" w:color="auto"/>
      </w:divBdr>
    </w:div>
    <w:div w:id="1961570787">
      <w:bodyDiv w:val="1"/>
      <w:marLeft w:val="0"/>
      <w:marRight w:val="0"/>
      <w:marTop w:val="0"/>
      <w:marBottom w:val="0"/>
      <w:divBdr>
        <w:top w:val="none" w:sz="0" w:space="0" w:color="auto"/>
        <w:left w:val="none" w:sz="0" w:space="0" w:color="auto"/>
        <w:bottom w:val="none" w:sz="0" w:space="0" w:color="auto"/>
        <w:right w:val="none" w:sz="0" w:space="0" w:color="auto"/>
      </w:divBdr>
    </w:div>
    <w:div w:id="1979727684">
      <w:bodyDiv w:val="1"/>
      <w:marLeft w:val="0"/>
      <w:marRight w:val="0"/>
      <w:marTop w:val="0"/>
      <w:marBottom w:val="0"/>
      <w:divBdr>
        <w:top w:val="none" w:sz="0" w:space="0" w:color="auto"/>
        <w:left w:val="none" w:sz="0" w:space="0" w:color="auto"/>
        <w:bottom w:val="none" w:sz="0" w:space="0" w:color="auto"/>
        <w:right w:val="none" w:sz="0" w:space="0" w:color="auto"/>
      </w:divBdr>
    </w:div>
    <w:div w:id="2020766717">
      <w:bodyDiv w:val="1"/>
      <w:marLeft w:val="0"/>
      <w:marRight w:val="0"/>
      <w:marTop w:val="0"/>
      <w:marBottom w:val="0"/>
      <w:divBdr>
        <w:top w:val="none" w:sz="0" w:space="0" w:color="auto"/>
        <w:left w:val="none" w:sz="0" w:space="0" w:color="auto"/>
        <w:bottom w:val="none" w:sz="0" w:space="0" w:color="auto"/>
        <w:right w:val="none" w:sz="0" w:space="0" w:color="auto"/>
      </w:divBdr>
    </w:div>
    <w:div w:id="2039889516">
      <w:bodyDiv w:val="1"/>
      <w:marLeft w:val="0"/>
      <w:marRight w:val="0"/>
      <w:marTop w:val="0"/>
      <w:marBottom w:val="0"/>
      <w:divBdr>
        <w:top w:val="none" w:sz="0" w:space="0" w:color="auto"/>
        <w:left w:val="none" w:sz="0" w:space="0" w:color="auto"/>
        <w:bottom w:val="none" w:sz="0" w:space="0" w:color="auto"/>
        <w:right w:val="none" w:sz="0" w:space="0" w:color="auto"/>
      </w:divBdr>
    </w:div>
    <w:div w:id="2041005113">
      <w:bodyDiv w:val="1"/>
      <w:marLeft w:val="0"/>
      <w:marRight w:val="0"/>
      <w:marTop w:val="0"/>
      <w:marBottom w:val="0"/>
      <w:divBdr>
        <w:top w:val="none" w:sz="0" w:space="0" w:color="auto"/>
        <w:left w:val="none" w:sz="0" w:space="0" w:color="auto"/>
        <w:bottom w:val="none" w:sz="0" w:space="0" w:color="auto"/>
        <w:right w:val="none" w:sz="0" w:space="0" w:color="auto"/>
      </w:divBdr>
    </w:div>
    <w:div w:id="2045788050">
      <w:bodyDiv w:val="1"/>
      <w:marLeft w:val="0"/>
      <w:marRight w:val="0"/>
      <w:marTop w:val="0"/>
      <w:marBottom w:val="0"/>
      <w:divBdr>
        <w:top w:val="none" w:sz="0" w:space="0" w:color="auto"/>
        <w:left w:val="none" w:sz="0" w:space="0" w:color="auto"/>
        <w:bottom w:val="none" w:sz="0" w:space="0" w:color="auto"/>
        <w:right w:val="none" w:sz="0" w:space="0" w:color="auto"/>
      </w:divBdr>
    </w:div>
    <w:div w:id="2067608343">
      <w:bodyDiv w:val="1"/>
      <w:marLeft w:val="0"/>
      <w:marRight w:val="0"/>
      <w:marTop w:val="0"/>
      <w:marBottom w:val="0"/>
      <w:divBdr>
        <w:top w:val="none" w:sz="0" w:space="0" w:color="auto"/>
        <w:left w:val="none" w:sz="0" w:space="0" w:color="auto"/>
        <w:bottom w:val="none" w:sz="0" w:space="0" w:color="auto"/>
        <w:right w:val="none" w:sz="0" w:space="0" w:color="auto"/>
      </w:divBdr>
    </w:div>
    <w:div w:id="2077973992">
      <w:bodyDiv w:val="1"/>
      <w:marLeft w:val="0"/>
      <w:marRight w:val="0"/>
      <w:marTop w:val="0"/>
      <w:marBottom w:val="0"/>
      <w:divBdr>
        <w:top w:val="none" w:sz="0" w:space="0" w:color="auto"/>
        <w:left w:val="none" w:sz="0" w:space="0" w:color="auto"/>
        <w:bottom w:val="none" w:sz="0" w:space="0" w:color="auto"/>
        <w:right w:val="none" w:sz="0" w:space="0" w:color="auto"/>
      </w:divBdr>
    </w:div>
    <w:div w:id="2092193250">
      <w:bodyDiv w:val="1"/>
      <w:marLeft w:val="0"/>
      <w:marRight w:val="0"/>
      <w:marTop w:val="0"/>
      <w:marBottom w:val="0"/>
      <w:divBdr>
        <w:top w:val="none" w:sz="0" w:space="0" w:color="auto"/>
        <w:left w:val="none" w:sz="0" w:space="0" w:color="auto"/>
        <w:bottom w:val="none" w:sz="0" w:space="0" w:color="auto"/>
        <w:right w:val="none" w:sz="0" w:space="0" w:color="auto"/>
      </w:divBdr>
    </w:div>
    <w:div w:id="2131901363">
      <w:bodyDiv w:val="1"/>
      <w:marLeft w:val="0"/>
      <w:marRight w:val="0"/>
      <w:marTop w:val="0"/>
      <w:marBottom w:val="0"/>
      <w:divBdr>
        <w:top w:val="none" w:sz="0" w:space="0" w:color="auto"/>
        <w:left w:val="none" w:sz="0" w:space="0" w:color="auto"/>
        <w:bottom w:val="none" w:sz="0" w:space="0" w:color="auto"/>
        <w:right w:val="none" w:sz="0" w:space="0" w:color="auto"/>
      </w:divBdr>
    </w:div>
    <w:div w:id="2145197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34</Pages>
  <Words>12042</Words>
  <Characters>68640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Anam Sayyad</cp:lastModifiedBy>
  <cp:revision>5</cp:revision>
  <dcterms:created xsi:type="dcterms:W3CDTF">2025-07-24T14:01:00Z</dcterms:created>
  <dcterms:modified xsi:type="dcterms:W3CDTF">2025-08-01T04:32:00Z</dcterms:modified>
  <cp:category/>
</cp:coreProperties>
</file>